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BA7DD" w14:textId="6EAAFBB5" w:rsidR="008C454B" w:rsidRDefault="008C454B" w:rsidP="008C454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>Промежуточный отчет по</w:t>
      </w:r>
      <w:r w:rsidR="00D54EB9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программному</w:t>
      </w: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 xml:space="preserve"> проекту</w:t>
      </w:r>
    </w:p>
    <w:p w14:paraId="6FE081F5" w14:textId="77777777" w:rsidR="008C454B" w:rsidRPr="008C454B" w:rsidRDefault="008C454B" w:rsidP="008C454B">
      <w:pPr>
        <w:jc w:val="center"/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0E63BD94" w14:textId="77777777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>1. Основные планы и этапы проекта</w:t>
      </w:r>
    </w:p>
    <w:p w14:paraId="236C86A6" w14:textId="2C7ED34E" w:rsidR="008C454B" w:rsidRPr="008C454B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1.1 Краткое описание проекта:</w:t>
      </w:r>
      <w:r w:rsidR="00920213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14:paraId="00F4C881" w14:textId="49BCA660" w:rsidR="00E03117" w:rsidRPr="00E03117" w:rsidRDefault="008C454B" w:rsidP="00E03117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Название проекта:</w:t>
      </w:r>
      <w:r w:rsidR="00920213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E03117" w:rsidRPr="006D3B28">
        <w:rPr>
          <w:rFonts w:asciiTheme="majorHAnsi" w:hAnsiTheme="majorHAnsi" w:cstheme="majorHAnsi"/>
          <w:sz w:val="28"/>
          <w:szCs w:val="28"/>
          <w:lang w:val="ru-RU"/>
        </w:rPr>
        <w:t>"Умная галерея"</w:t>
      </w:r>
    </w:p>
    <w:p w14:paraId="13C63C55" w14:textId="5140E437" w:rsidR="00E03117" w:rsidRPr="00E03117" w:rsidRDefault="008C454B" w:rsidP="00E03117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Цель проекта:</w:t>
      </w:r>
      <w:r w:rsidR="00E03117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  <w:r w:rsidR="00E03117" w:rsidRPr="00E03117">
        <w:rPr>
          <w:rFonts w:asciiTheme="majorHAnsi" w:hAnsiTheme="majorHAnsi" w:cstheme="majorHAnsi"/>
          <w:sz w:val="28"/>
          <w:szCs w:val="28"/>
          <w:lang w:val="ru-RU"/>
        </w:rPr>
        <w:t>Изуч</w:t>
      </w:r>
      <w:r w:rsidR="00E03117">
        <w:rPr>
          <w:rFonts w:asciiTheme="majorHAnsi" w:hAnsiTheme="majorHAnsi" w:cstheme="majorHAnsi"/>
          <w:sz w:val="28"/>
          <w:szCs w:val="28"/>
          <w:lang w:val="ru-RU"/>
        </w:rPr>
        <w:t>ение</w:t>
      </w:r>
      <w:r w:rsidR="00E03117" w:rsidRPr="00E03117">
        <w:rPr>
          <w:rFonts w:asciiTheme="majorHAnsi" w:hAnsiTheme="majorHAnsi" w:cstheme="majorHAnsi"/>
          <w:sz w:val="28"/>
          <w:szCs w:val="28"/>
          <w:lang w:val="ru-RU"/>
        </w:rPr>
        <w:t xml:space="preserve"> технологи</w:t>
      </w:r>
      <w:r w:rsidR="00E03117">
        <w:rPr>
          <w:rFonts w:asciiTheme="majorHAnsi" w:hAnsiTheme="majorHAnsi" w:cstheme="majorHAnsi"/>
          <w:sz w:val="28"/>
          <w:szCs w:val="28"/>
          <w:lang w:val="ru-RU"/>
        </w:rPr>
        <w:t>й</w:t>
      </w:r>
      <w:r w:rsidR="00E03117" w:rsidRPr="00E03117">
        <w:rPr>
          <w:rFonts w:asciiTheme="majorHAnsi" w:hAnsiTheme="majorHAnsi" w:cstheme="majorHAnsi"/>
          <w:sz w:val="28"/>
          <w:szCs w:val="28"/>
          <w:lang w:val="ru-RU"/>
        </w:rPr>
        <w:t xml:space="preserve"> машинного обучения и их грамотное использование на практике через создание приложения, позволяющего автоматизировать управление фотогалереей. Интерфейс приложения имеет вспомогательное значение и используется для демонстрации функционала.</w:t>
      </w:r>
    </w:p>
    <w:p w14:paraId="0E175515" w14:textId="6156CB72" w:rsidR="008C454B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t>Краткое описание задач:</w:t>
      </w:r>
      <w:r w:rsidR="000324D8">
        <w:rPr>
          <w:rFonts w:asciiTheme="majorHAnsi" w:hAnsiTheme="majorHAnsi" w:cstheme="majorHAnsi"/>
          <w:sz w:val="28"/>
          <w:szCs w:val="28"/>
          <w:lang w:val="ru-RU"/>
        </w:rPr>
        <w:t xml:space="preserve"> </w:t>
      </w:r>
    </w:p>
    <w:p w14:paraId="510DF9EA" w14:textId="7751F78C" w:rsidR="000324D8" w:rsidRPr="000324D8" w:rsidRDefault="000324D8" w:rsidP="000324D8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0324D8">
        <w:rPr>
          <w:rFonts w:asciiTheme="majorHAnsi" w:hAnsiTheme="majorHAnsi" w:cstheme="majorHAnsi"/>
          <w:sz w:val="28"/>
          <w:szCs w:val="28"/>
          <w:lang w:val="ru-RU"/>
        </w:rPr>
        <w:t xml:space="preserve">Разработка </w:t>
      </w:r>
      <w:r>
        <w:rPr>
          <w:rFonts w:asciiTheme="majorHAnsi" w:hAnsiTheme="majorHAnsi" w:cstheme="majorHAnsi"/>
          <w:sz w:val="28"/>
          <w:szCs w:val="28"/>
          <w:lang w:val="ru-RU"/>
        </w:rPr>
        <w:t>модели</w:t>
      </w:r>
      <w:r w:rsidRPr="000324D8">
        <w:rPr>
          <w:rFonts w:asciiTheme="majorHAnsi" w:hAnsiTheme="majorHAnsi" w:cstheme="majorHAnsi"/>
          <w:sz w:val="28"/>
          <w:szCs w:val="28"/>
          <w:lang w:val="ru-RU"/>
        </w:rPr>
        <w:t xml:space="preserve"> для поиска дубликатов изображений.</w:t>
      </w:r>
    </w:p>
    <w:p w14:paraId="20396A90" w14:textId="7EB60826" w:rsidR="000324D8" w:rsidRPr="000324D8" w:rsidRDefault="000324D8" w:rsidP="000324D8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0324D8">
        <w:rPr>
          <w:rFonts w:asciiTheme="majorHAnsi" w:hAnsiTheme="majorHAnsi" w:cstheme="majorHAnsi"/>
          <w:sz w:val="28"/>
          <w:szCs w:val="28"/>
          <w:lang w:val="ru-RU"/>
        </w:rPr>
        <w:t xml:space="preserve">Реализация </w:t>
      </w:r>
      <w:r>
        <w:rPr>
          <w:rFonts w:asciiTheme="majorHAnsi" w:hAnsiTheme="majorHAnsi" w:cstheme="majorHAnsi"/>
          <w:sz w:val="28"/>
          <w:szCs w:val="28"/>
          <w:lang w:val="ru-RU"/>
        </w:rPr>
        <w:t>модели</w:t>
      </w:r>
      <w:r w:rsidRPr="000324D8">
        <w:rPr>
          <w:rFonts w:asciiTheme="majorHAnsi" w:hAnsiTheme="majorHAnsi" w:cstheme="majorHAnsi"/>
          <w:sz w:val="28"/>
          <w:szCs w:val="28"/>
          <w:lang w:val="ru-RU"/>
        </w:rPr>
        <w:t xml:space="preserve"> фильтрации изображений по запросам (например, поиск фотографий с морем).</w:t>
      </w:r>
    </w:p>
    <w:p w14:paraId="55B9E702" w14:textId="77777777" w:rsidR="000324D8" w:rsidRPr="000324D8" w:rsidRDefault="000324D8" w:rsidP="000324D8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0324D8">
        <w:rPr>
          <w:rFonts w:asciiTheme="majorHAnsi" w:hAnsiTheme="majorHAnsi" w:cstheme="majorHAnsi"/>
          <w:sz w:val="28"/>
          <w:szCs w:val="28"/>
          <w:lang w:val="ru-RU"/>
        </w:rPr>
        <w:t>Создание пользовательского интерфейса для взаимодействия с приложением.</w:t>
      </w:r>
    </w:p>
    <w:p w14:paraId="57E0299E" w14:textId="77777777" w:rsidR="000324D8" w:rsidRPr="000324D8" w:rsidRDefault="000324D8" w:rsidP="000324D8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0324D8">
        <w:rPr>
          <w:rFonts w:asciiTheme="majorHAnsi" w:hAnsiTheme="majorHAnsi" w:cstheme="majorHAnsi"/>
          <w:sz w:val="28"/>
          <w:szCs w:val="28"/>
          <w:lang w:val="ru-RU"/>
        </w:rPr>
        <w:t>Тестирование и оптимизация приложения для работы с большими коллекциями изображений.</w:t>
      </w:r>
    </w:p>
    <w:p w14:paraId="5B4EDF5C" w14:textId="47EE99A3" w:rsidR="000324D8" w:rsidRPr="000324D8" w:rsidRDefault="000324D8" w:rsidP="008C454B">
      <w:pPr>
        <w:numPr>
          <w:ilvl w:val="0"/>
          <w:numId w:val="10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0324D8">
        <w:rPr>
          <w:rFonts w:asciiTheme="majorHAnsi" w:hAnsiTheme="majorHAnsi" w:cstheme="majorHAnsi"/>
          <w:sz w:val="28"/>
          <w:szCs w:val="28"/>
          <w:lang w:val="ru-RU"/>
        </w:rPr>
        <w:t>Подготовка документации и инструкции для пользователей.</w:t>
      </w:r>
    </w:p>
    <w:p w14:paraId="6706D146" w14:textId="77777777" w:rsidR="004A0DDD" w:rsidRDefault="004A0DDD" w:rsidP="008C454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49C04796" w14:textId="77777777" w:rsidR="004A0DDD" w:rsidRDefault="004A0DDD" w:rsidP="008C454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09DB3C4A" w14:textId="77777777" w:rsidR="004A0DDD" w:rsidRDefault="004A0DDD" w:rsidP="008C454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569F1F4D" w14:textId="77777777" w:rsidR="004A0DDD" w:rsidRDefault="004A0DDD" w:rsidP="008C454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306101AA" w14:textId="77777777" w:rsidR="004A0DDD" w:rsidRDefault="004A0DDD" w:rsidP="008C454B">
      <w:pPr>
        <w:rPr>
          <w:rFonts w:asciiTheme="majorHAnsi" w:hAnsiTheme="majorHAnsi" w:cstheme="majorHAnsi"/>
          <w:sz w:val="28"/>
          <w:szCs w:val="28"/>
          <w:lang w:val="ru-RU"/>
        </w:rPr>
      </w:pPr>
    </w:p>
    <w:p w14:paraId="3027BB9B" w14:textId="3180AC5C" w:rsidR="008C454B" w:rsidRPr="008C454B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sz w:val="28"/>
          <w:szCs w:val="28"/>
          <w:lang w:val="ru-RU"/>
        </w:rPr>
        <w:lastRenderedPageBreak/>
        <w:t>1.2 Планы и этапы выполнения проекта: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2229"/>
        <w:gridCol w:w="2585"/>
        <w:gridCol w:w="1985"/>
        <w:gridCol w:w="1831"/>
      </w:tblGrid>
      <w:tr w:rsidR="008C454B" w:rsidRPr="008C454B" w14:paraId="44B251E0" w14:textId="77777777" w:rsidTr="004A0DDD">
        <w:tc>
          <w:tcPr>
            <w:tcW w:w="2229" w:type="dxa"/>
          </w:tcPr>
          <w:p w14:paraId="4E6EAC9F" w14:textId="70F01FF2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Этап проекта</w:t>
            </w:r>
          </w:p>
        </w:tc>
        <w:tc>
          <w:tcPr>
            <w:tcW w:w="2585" w:type="dxa"/>
          </w:tcPr>
          <w:p w14:paraId="06E12602" w14:textId="180101BD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Описание работ</w:t>
            </w:r>
          </w:p>
        </w:tc>
        <w:tc>
          <w:tcPr>
            <w:tcW w:w="1985" w:type="dxa"/>
          </w:tcPr>
          <w:p w14:paraId="067BD0D4" w14:textId="430CDF85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Ожидаемые результаты</w:t>
            </w: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ab/>
            </w:r>
          </w:p>
        </w:tc>
        <w:tc>
          <w:tcPr>
            <w:tcW w:w="1831" w:type="dxa"/>
          </w:tcPr>
          <w:p w14:paraId="57070E09" w14:textId="20312407" w:rsidR="008C454B" w:rsidRPr="008C454B" w:rsidRDefault="008C454B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8C454B">
              <w:rPr>
                <w:rFonts w:asciiTheme="majorHAnsi" w:hAnsiTheme="majorHAnsi" w:cstheme="majorHAnsi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8C454B" w:rsidRPr="004A0DDD" w14:paraId="47DEC7FB" w14:textId="77777777" w:rsidTr="004A0DDD">
        <w:tc>
          <w:tcPr>
            <w:tcW w:w="222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3"/>
            </w:tblGrid>
            <w:tr w:rsidR="004A0DDD" w:rsidRPr="004A0DDD" w14:paraId="1A4F652B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E7BD22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en-GB"/>
                    </w:rPr>
                  </w:pP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Исследование</w:t>
                  </w:r>
                  <w:proofErr w:type="spellEnd"/>
                  <w:r w:rsidRPr="004A0DDD">
                    <w:rPr>
                      <w:rFonts w:cstheme="majorHAnsi"/>
                      <w:lang w:val="en-GB"/>
                    </w:rPr>
                    <w:t xml:space="preserve"> и </w:t>
                  </w: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планирование</w:t>
                  </w:r>
                  <w:proofErr w:type="spellEnd"/>
                </w:p>
              </w:tc>
            </w:tr>
          </w:tbl>
          <w:p w14:paraId="72E8F5B7" w14:textId="77777777" w:rsidR="004A0DDD" w:rsidRPr="004A0DDD" w:rsidRDefault="004A0DDD" w:rsidP="004A0DDD">
            <w:pPr>
              <w:rPr>
                <w:rFonts w:cstheme="majorHAnsi"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0DDD" w:rsidRPr="004A0DDD" w14:paraId="766EA95C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27582D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en-GB"/>
                    </w:rPr>
                  </w:pPr>
                </w:p>
              </w:tc>
            </w:tr>
          </w:tbl>
          <w:p w14:paraId="07FBD9B7" w14:textId="77777777" w:rsidR="008C454B" w:rsidRPr="004A0DDD" w:rsidRDefault="008C454B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258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9"/>
            </w:tblGrid>
            <w:tr w:rsidR="004A0DDD" w:rsidRPr="006D3B28" w14:paraId="69D9C262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FF2FCE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  <w:r w:rsidRPr="004A0DDD">
                    <w:rPr>
                      <w:rFonts w:cstheme="majorHAnsi"/>
                      <w:lang w:val="ru-RU"/>
                    </w:rPr>
                    <w:t>Анализ требований, изучение существующих решений, подбор инструментов</w:t>
                  </w:r>
                </w:p>
              </w:tc>
            </w:tr>
          </w:tbl>
          <w:p w14:paraId="62030D8E" w14:textId="77777777" w:rsidR="004A0DDD" w:rsidRPr="004A0DDD" w:rsidRDefault="004A0DDD" w:rsidP="004A0DDD">
            <w:pPr>
              <w:rPr>
                <w:rFonts w:cstheme="majorHAnsi"/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0DDD" w:rsidRPr="006D3B28" w14:paraId="712D84D5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2BE644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</w:p>
              </w:tc>
            </w:tr>
          </w:tbl>
          <w:p w14:paraId="63DC0510" w14:textId="77777777" w:rsidR="008C454B" w:rsidRPr="004A0DDD" w:rsidRDefault="008C454B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198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</w:tblGrid>
            <w:tr w:rsidR="004A0DDD" w:rsidRPr="006D3B28" w14:paraId="56B6F9E6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6235CE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  <w:r w:rsidRPr="004A0DDD">
                    <w:rPr>
                      <w:rFonts w:cstheme="majorHAnsi"/>
                      <w:lang w:val="ru-RU"/>
                    </w:rPr>
                    <w:t>Подробный план выполнения проекта, выбор технологического стека</w:t>
                  </w:r>
                </w:p>
              </w:tc>
            </w:tr>
          </w:tbl>
          <w:p w14:paraId="449DD322" w14:textId="77777777" w:rsidR="004A0DDD" w:rsidRPr="004A0DDD" w:rsidRDefault="004A0DDD" w:rsidP="004A0DDD">
            <w:pPr>
              <w:rPr>
                <w:rFonts w:cstheme="majorHAnsi"/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0DDD" w:rsidRPr="006D3B28" w14:paraId="6A4B3496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B98C60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</w:p>
              </w:tc>
            </w:tr>
          </w:tbl>
          <w:p w14:paraId="0ABB30E0" w14:textId="77777777" w:rsidR="008C454B" w:rsidRPr="004A0DDD" w:rsidRDefault="008C454B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1831" w:type="dxa"/>
          </w:tcPr>
          <w:p w14:paraId="4A4EB0BB" w14:textId="19502678" w:rsidR="008C454B" w:rsidRPr="004A0DDD" w:rsidRDefault="004A0DDD" w:rsidP="008C454B">
            <w:pPr>
              <w:rPr>
                <w:rFonts w:cstheme="majorHAnsi"/>
                <w:lang w:val="ru-RU"/>
              </w:rPr>
            </w:pPr>
            <w:r>
              <w:rPr>
                <w:rFonts w:cstheme="majorHAnsi"/>
                <w:lang w:val="ru-RU"/>
              </w:rPr>
              <w:t>04.12.2024</w:t>
            </w:r>
          </w:p>
        </w:tc>
      </w:tr>
      <w:tr w:rsidR="008C454B" w:rsidRPr="004A0DDD" w14:paraId="1C40890B" w14:textId="77777777" w:rsidTr="004A0DDD">
        <w:tc>
          <w:tcPr>
            <w:tcW w:w="222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3"/>
            </w:tblGrid>
            <w:tr w:rsidR="004A0DDD" w:rsidRPr="004A0DDD" w14:paraId="1E0F1A48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010580F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en-GB"/>
                    </w:rPr>
                  </w:pP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Разработка</w:t>
                  </w:r>
                  <w:proofErr w:type="spellEnd"/>
                  <w:r w:rsidRPr="004A0DDD">
                    <w:rPr>
                      <w:rFonts w:cstheme="majorHAnsi"/>
                      <w:lang w:val="en-GB"/>
                    </w:rPr>
                    <w:t xml:space="preserve"> </w:t>
                  </w: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модели</w:t>
                  </w:r>
                  <w:proofErr w:type="spellEnd"/>
                  <w:r w:rsidRPr="004A0DDD">
                    <w:rPr>
                      <w:rFonts w:cstheme="majorHAnsi"/>
                      <w:lang w:val="en-GB"/>
                    </w:rPr>
                    <w:t xml:space="preserve"> </w:t>
                  </w: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поиска</w:t>
                  </w:r>
                  <w:proofErr w:type="spellEnd"/>
                  <w:r w:rsidRPr="004A0DDD">
                    <w:rPr>
                      <w:rFonts w:cstheme="majorHAnsi"/>
                      <w:lang w:val="en-GB"/>
                    </w:rPr>
                    <w:t xml:space="preserve"> </w:t>
                  </w: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дубликатов</w:t>
                  </w:r>
                  <w:proofErr w:type="spellEnd"/>
                </w:p>
              </w:tc>
            </w:tr>
          </w:tbl>
          <w:p w14:paraId="44700609" w14:textId="77777777" w:rsidR="004A0DDD" w:rsidRPr="004A0DDD" w:rsidRDefault="004A0DDD" w:rsidP="004A0DDD">
            <w:pPr>
              <w:rPr>
                <w:rFonts w:cstheme="majorHAnsi"/>
                <w:vanish/>
                <w:lang w:val="en-GB"/>
              </w:rPr>
            </w:pPr>
          </w:p>
          <w:p w14:paraId="2D291D2B" w14:textId="77777777" w:rsidR="004A0DDD" w:rsidRPr="004A0DDD" w:rsidRDefault="004A0DDD" w:rsidP="004A0DDD">
            <w:pPr>
              <w:rPr>
                <w:rFonts w:cstheme="majorHAnsi"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0DDD" w:rsidRPr="004A0DDD" w14:paraId="3CE0137C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50B943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</w:p>
              </w:tc>
            </w:tr>
          </w:tbl>
          <w:p w14:paraId="48AABE0D" w14:textId="77777777" w:rsidR="008C454B" w:rsidRPr="004A0DDD" w:rsidRDefault="008C454B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258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9"/>
            </w:tblGrid>
            <w:tr w:rsidR="004A0DDD" w:rsidRPr="006D3B28" w14:paraId="6E1BCD8C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065C9C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  <w:r w:rsidRPr="004A0DDD">
                    <w:rPr>
                      <w:rFonts w:cstheme="majorHAnsi"/>
                      <w:lang w:val="ru-RU"/>
                    </w:rPr>
                    <w:t>Обучение и тестирование модели машинного обучения для определения схожести изображений</w:t>
                  </w:r>
                </w:p>
              </w:tc>
            </w:tr>
          </w:tbl>
          <w:p w14:paraId="3BA95DE2" w14:textId="77777777" w:rsidR="004A0DDD" w:rsidRPr="004A0DDD" w:rsidRDefault="004A0DDD" w:rsidP="004A0DDD">
            <w:pPr>
              <w:rPr>
                <w:rFonts w:cstheme="majorHAnsi"/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0DDD" w:rsidRPr="006D3B28" w14:paraId="2F18EDAC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8381D6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</w:p>
              </w:tc>
            </w:tr>
          </w:tbl>
          <w:p w14:paraId="5949D8B4" w14:textId="77777777" w:rsidR="008C454B" w:rsidRPr="004A0DDD" w:rsidRDefault="008C454B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198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</w:tblGrid>
            <w:tr w:rsidR="004A0DDD" w:rsidRPr="006D3B28" w14:paraId="28BC2DBB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D6E281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  <w:r w:rsidRPr="004A0DDD">
                    <w:rPr>
                      <w:rFonts w:cstheme="majorHAnsi"/>
                      <w:lang w:val="ru-RU"/>
                    </w:rPr>
                    <w:t>Рабочая модель для поиска дубликатов</w:t>
                  </w:r>
                </w:p>
              </w:tc>
            </w:tr>
          </w:tbl>
          <w:p w14:paraId="5633219E" w14:textId="77777777" w:rsidR="004A0DDD" w:rsidRPr="004A0DDD" w:rsidRDefault="004A0DDD" w:rsidP="004A0DDD">
            <w:pPr>
              <w:rPr>
                <w:rFonts w:cstheme="majorHAnsi"/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0DDD" w:rsidRPr="006D3B28" w14:paraId="73B27E1E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9D9D91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</w:p>
              </w:tc>
            </w:tr>
          </w:tbl>
          <w:p w14:paraId="010B6562" w14:textId="77777777" w:rsidR="008C454B" w:rsidRPr="004A0DDD" w:rsidRDefault="008C454B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1831" w:type="dxa"/>
          </w:tcPr>
          <w:p w14:paraId="2D3D1AF9" w14:textId="5A0D59E6" w:rsidR="008C454B" w:rsidRPr="004A0DDD" w:rsidRDefault="00D40A20" w:rsidP="008C454B">
            <w:pPr>
              <w:rPr>
                <w:rFonts w:cstheme="majorHAnsi"/>
                <w:lang w:val="ru-RU"/>
              </w:rPr>
            </w:pPr>
            <w:r>
              <w:rPr>
                <w:rFonts w:cstheme="majorHAnsi"/>
                <w:lang w:val="ru-RU"/>
              </w:rPr>
              <w:t>01.01.2025</w:t>
            </w:r>
          </w:p>
        </w:tc>
      </w:tr>
      <w:tr w:rsidR="004A0DDD" w:rsidRPr="004A0DDD" w14:paraId="7F5174BF" w14:textId="77777777" w:rsidTr="004A0DDD">
        <w:tc>
          <w:tcPr>
            <w:tcW w:w="222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68"/>
              <w:gridCol w:w="45"/>
            </w:tblGrid>
            <w:tr w:rsidR="004A0DDD" w:rsidRPr="004A0DDD" w14:paraId="49132788" w14:textId="77777777" w:rsidTr="004A0DDD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F8AD09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vertAlign w:val="subscript"/>
                      <w:lang w:val="ru-RU"/>
                    </w:rPr>
                  </w:pPr>
                </w:p>
              </w:tc>
            </w:tr>
            <w:tr w:rsidR="004A0DDD" w:rsidRPr="004A0DDD" w14:paraId="034BFEB7" w14:textId="77777777" w:rsidTr="004A0DDD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EE07095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en-GB"/>
                    </w:rPr>
                  </w:pP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Реализация</w:t>
                  </w:r>
                  <w:proofErr w:type="spellEnd"/>
                  <w:r w:rsidRPr="004A0DDD">
                    <w:rPr>
                      <w:rFonts w:cstheme="majorHAnsi"/>
                      <w:lang w:val="en-GB"/>
                    </w:rPr>
                    <w:t xml:space="preserve"> </w:t>
                  </w: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фильтрации</w:t>
                  </w:r>
                  <w:proofErr w:type="spellEnd"/>
                  <w:r w:rsidRPr="004A0DDD">
                    <w:rPr>
                      <w:rFonts w:cstheme="majorHAnsi"/>
                      <w:lang w:val="en-GB"/>
                    </w:rPr>
                    <w:t xml:space="preserve"> </w:t>
                  </w: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по</w:t>
                  </w:r>
                  <w:proofErr w:type="spellEnd"/>
                  <w:r w:rsidRPr="004A0DDD">
                    <w:rPr>
                      <w:rFonts w:cstheme="majorHAnsi"/>
                      <w:lang w:val="en-GB"/>
                    </w:rPr>
                    <w:t xml:space="preserve"> </w:t>
                  </w: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запросам</w:t>
                  </w:r>
                  <w:proofErr w:type="spellEnd"/>
                </w:p>
              </w:tc>
            </w:tr>
          </w:tbl>
          <w:p w14:paraId="17D93597" w14:textId="77777777" w:rsidR="004A0DDD" w:rsidRPr="004A0DDD" w:rsidRDefault="004A0DDD" w:rsidP="004A0DDD">
            <w:pPr>
              <w:rPr>
                <w:rFonts w:cstheme="majorHAnsi"/>
                <w:lang w:val="ru-RU"/>
              </w:rPr>
            </w:pPr>
          </w:p>
        </w:tc>
        <w:tc>
          <w:tcPr>
            <w:tcW w:w="258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9"/>
            </w:tblGrid>
            <w:tr w:rsidR="004A0DDD" w:rsidRPr="006D3B28" w14:paraId="0512F343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8AB373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  <w:r w:rsidRPr="004A0DDD">
                    <w:rPr>
                      <w:rFonts w:cstheme="majorHAnsi"/>
                      <w:lang w:val="ru-RU"/>
                    </w:rPr>
                    <w:t>Обучение модели классификации изображений на основе заданных категорий</w:t>
                  </w:r>
                </w:p>
              </w:tc>
            </w:tr>
          </w:tbl>
          <w:p w14:paraId="430AF275" w14:textId="77777777" w:rsidR="004A0DDD" w:rsidRPr="004A0DDD" w:rsidRDefault="004A0DDD" w:rsidP="004A0DDD">
            <w:pPr>
              <w:rPr>
                <w:rFonts w:cstheme="majorHAnsi"/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0DDD" w:rsidRPr="006D3B28" w14:paraId="3F954AC2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045749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</w:p>
              </w:tc>
            </w:tr>
          </w:tbl>
          <w:p w14:paraId="02E9B2B5" w14:textId="77777777" w:rsidR="004A0DDD" w:rsidRPr="004A0DDD" w:rsidRDefault="004A0DDD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198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</w:tblGrid>
            <w:tr w:rsidR="004A0DDD" w:rsidRPr="006D3B28" w14:paraId="1EAEAF63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79E0B7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  <w:r w:rsidRPr="004A0DDD">
                    <w:rPr>
                      <w:rFonts w:cstheme="majorHAnsi"/>
                      <w:lang w:val="ru-RU"/>
                    </w:rPr>
                    <w:t>Рабочая модель для фильтрации изображений</w:t>
                  </w:r>
                </w:p>
              </w:tc>
            </w:tr>
          </w:tbl>
          <w:p w14:paraId="2E8B39D0" w14:textId="77777777" w:rsidR="004A0DDD" w:rsidRPr="004A0DDD" w:rsidRDefault="004A0DDD" w:rsidP="004A0DDD">
            <w:pPr>
              <w:rPr>
                <w:rFonts w:cstheme="majorHAnsi"/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0DDD" w:rsidRPr="006D3B28" w14:paraId="5E2E73BC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35BA07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</w:p>
              </w:tc>
            </w:tr>
          </w:tbl>
          <w:p w14:paraId="5A797CDB" w14:textId="12B8F994" w:rsidR="004A0DDD" w:rsidRPr="004A0DDD" w:rsidRDefault="004A0DDD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1831" w:type="dxa"/>
          </w:tcPr>
          <w:p w14:paraId="01B7B2C2" w14:textId="3262DDE1" w:rsidR="004A0DDD" w:rsidRPr="004A0DDD" w:rsidRDefault="00886947" w:rsidP="008C454B">
            <w:pPr>
              <w:rPr>
                <w:rFonts w:cstheme="majorHAnsi"/>
                <w:lang w:val="ru-RU"/>
              </w:rPr>
            </w:pPr>
            <w:r>
              <w:rPr>
                <w:rFonts w:cstheme="majorHAnsi"/>
                <w:lang w:val="ru-RU"/>
              </w:rPr>
              <w:t>01.02.2025</w:t>
            </w:r>
          </w:p>
        </w:tc>
      </w:tr>
      <w:tr w:rsidR="008C454B" w:rsidRPr="004A0DDD" w14:paraId="0187A480" w14:textId="77777777" w:rsidTr="004A0DDD">
        <w:tc>
          <w:tcPr>
            <w:tcW w:w="222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3"/>
            </w:tblGrid>
            <w:tr w:rsidR="004A0DDD" w:rsidRPr="004A0DDD" w14:paraId="73DCBCD4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834FD0E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en-GB"/>
                    </w:rPr>
                  </w:pP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Создание</w:t>
                  </w:r>
                  <w:proofErr w:type="spellEnd"/>
                  <w:r w:rsidRPr="004A0DDD">
                    <w:rPr>
                      <w:rFonts w:cstheme="majorHAnsi"/>
                      <w:lang w:val="en-GB"/>
                    </w:rPr>
                    <w:t xml:space="preserve"> </w:t>
                  </w: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пользовательского</w:t>
                  </w:r>
                  <w:proofErr w:type="spellEnd"/>
                  <w:r w:rsidRPr="004A0DDD">
                    <w:rPr>
                      <w:rFonts w:cstheme="majorHAnsi"/>
                      <w:lang w:val="en-GB"/>
                    </w:rPr>
                    <w:t xml:space="preserve"> </w:t>
                  </w: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интерфейса</w:t>
                  </w:r>
                  <w:proofErr w:type="spellEnd"/>
                </w:p>
              </w:tc>
            </w:tr>
          </w:tbl>
          <w:p w14:paraId="7644FA70" w14:textId="77777777" w:rsidR="004A0DDD" w:rsidRPr="004A0DDD" w:rsidRDefault="004A0DDD" w:rsidP="004A0DDD">
            <w:pPr>
              <w:rPr>
                <w:rFonts w:cstheme="majorHAnsi"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0DDD" w:rsidRPr="004A0DDD" w14:paraId="2CF28B07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488A68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en-GB"/>
                    </w:rPr>
                  </w:pPr>
                </w:p>
              </w:tc>
            </w:tr>
          </w:tbl>
          <w:p w14:paraId="72D62E04" w14:textId="77777777" w:rsidR="008C454B" w:rsidRPr="004A0DDD" w:rsidRDefault="008C454B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258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9"/>
            </w:tblGrid>
            <w:tr w:rsidR="004A0DDD" w:rsidRPr="006D3B28" w14:paraId="38BD2A2C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B7D6ED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  <w:r w:rsidRPr="004A0DDD">
                    <w:rPr>
                      <w:rFonts w:cstheme="majorHAnsi"/>
                      <w:lang w:val="ru-RU"/>
                    </w:rPr>
                    <w:t>Разработка интерфейса с использованием выбранных инструментов</w:t>
                  </w:r>
                </w:p>
              </w:tc>
            </w:tr>
          </w:tbl>
          <w:p w14:paraId="4C07BF49" w14:textId="77777777" w:rsidR="004A0DDD" w:rsidRPr="004A0DDD" w:rsidRDefault="004A0DDD" w:rsidP="004A0DDD">
            <w:pPr>
              <w:rPr>
                <w:rFonts w:cstheme="majorHAnsi"/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0DDD" w:rsidRPr="006D3B28" w14:paraId="6925CDD0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424389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</w:p>
              </w:tc>
            </w:tr>
          </w:tbl>
          <w:p w14:paraId="1DB04ECC" w14:textId="77777777" w:rsidR="008C454B" w:rsidRPr="004A0DDD" w:rsidRDefault="008C454B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198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</w:tblGrid>
            <w:tr w:rsidR="004A0DDD" w:rsidRPr="006D3B28" w14:paraId="68E2F3C0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A9D1D1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  <w:r w:rsidRPr="004A0DDD">
                    <w:rPr>
                      <w:rFonts w:cstheme="majorHAnsi"/>
                      <w:lang w:val="ru-RU"/>
                    </w:rPr>
                    <w:t>Интерактивное приложение с базовыми функциями</w:t>
                  </w:r>
                </w:p>
              </w:tc>
            </w:tr>
          </w:tbl>
          <w:p w14:paraId="65ADE8C3" w14:textId="77777777" w:rsidR="004A0DDD" w:rsidRPr="004A0DDD" w:rsidRDefault="004A0DDD" w:rsidP="004A0DDD">
            <w:pPr>
              <w:rPr>
                <w:rFonts w:cstheme="majorHAnsi"/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0DDD" w:rsidRPr="006D3B28" w14:paraId="0A3F1344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C75CC7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</w:p>
              </w:tc>
            </w:tr>
          </w:tbl>
          <w:p w14:paraId="0FCBA33B" w14:textId="77777777" w:rsidR="008C454B" w:rsidRPr="004A0DDD" w:rsidRDefault="008C454B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1831" w:type="dxa"/>
          </w:tcPr>
          <w:p w14:paraId="1241CDFA" w14:textId="2DCC41D4" w:rsidR="008C454B" w:rsidRPr="004A0DDD" w:rsidRDefault="00886947" w:rsidP="008C454B">
            <w:pPr>
              <w:rPr>
                <w:rFonts w:cstheme="majorHAnsi"/>
                <w:lang w:val="ru-RU"/>
              </w:rPr>
            </w:pPr>
            <w:r>
              <w:rPr>
                <w:rFonts w:cstheme="majorHAnsi"/>
                <w:lang w:val="ru-RU"/>
              </w:rPr>
              <w:t>01.03.2025</w:t>
            </w:r>
          </w:p>
        </w:tc>
      </w:tr>
      <w:tr w:rsidR="008C454B" w:rsidRPr="004A0DDD" w14:paraId="1BFB6A24" w14:textId="77777777" w:rsidTr="004A0DDD">
        <w:tc>
          <w:tcPr>
            <w:tcW w:w="222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3"/>
            </w:tblGrid>
            <w:tr w:rsidR="004A0DDD" w:rsidRPr="004A0DDD" w14:paraId="5DD00881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00EEA5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en-GB"/>
                    </w:rPr>
                  </w:pP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Интеграция</w:t>
                  </w:r>
                  <w:proofErr w:type="spellEnd"/>
                  <w:r w:rsidRPr="004A0DDD">
                    <w:rPr>
                      <w:rFonts w:cstheme="majorHAnsi"/>
                      <w:lang w:val="en-GB"/>
                    </w:rPr>
                    <w:t xml:space="preserve"> и </w:t>
                  </w: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тестирование</w:t>
                  </w:r>
                  <w:proofErr w:type="spellEnd"/>
                </w:p>
              </w:tc>
            </w:tr>
          </w:tbl>
          <w:p w14:paraId="10E33188" w14:textId="77777777" w:rsidR="004A0DDD" w:rsidRPr="004A0DDD" w:rsidRDefault="004A0DDD" w:rsidP="004A0DDD">
            <w:pPr>
              <w:rPr>
                <w:rFonts w:cstheme="majorHAnsi"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0DDD" w:rsidRPr="004A0DDD" w14:paraId="6AA8590F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EFDAC3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en-GB"/>
                    </w:rPr>
                  </w:pPr>
                </w:p>
              </w:tc>
            </w:tr>
          </w:tbl>
          <w:p w14:paraId="4BBE6A36" w14:textId="77777777" w:rsidR="008C454B" w:rsidRPr="004A0DDD" w:rsidRDefault="008C454B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258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9"/>
            </w:tblGrid>
            <w:tr w:rsidR="004A0DDD" w:rsidRPr="006D3B28" w14:paraId="31E521F1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F5630A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  <w:r w:rsidRPr="004A0DDD">
                    <w:rPr>
                      <w:rFonts w:cstheme="majorHAnsi"/>
                      <w:lang w:val="ru-RU"/>
                    </w:rPr>
                    <w:t>Объединение компонентов, тестирование приложения на больших наборах данных</w:t>
                  </w:r>
                </w:p>
              </w:tc>
            </w:tr>
          </w:tbl>
          <w:p w14:paraId="3E53F3F1" w14:textId="77777777" w:rsidR="004A0DDD" w:rsidRPr="004A0DDD" w:rsidRDefault="004A0DDD" w:rsidP="004A0DDD">
            <w:pPr>
              <w:rPr>
                <w:rFonts w:cstheme="majorHAnsi"/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0DDD" w:rsidRPr="006D3B28" w14:paraId="7622C80B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C232C7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</w:p>
              </w:tc>
            </w:tr>
          </w:tbl>
          <w:p w14:paraId="62FD7DCC" w14:textId="77777777" w:rsidR="008C454B" w:rsidRPr="004A0DDD" w:rsidRDefault="008C454B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198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</w:tblGrid>
            <w:tr w:rsidR="004A0DDD" w:rsidRPr="004A0DDD" w14:paraId="4BED5C26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6C7C67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en-GB"/>
                    </w:rPr>
                  </w:pP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Стабильно</w:t>
                  </w:r>
                  <w:proofErr w:type="spellEnd"/>
                  <w:r w:rsidRPr="004A0DDD">
                    <w:rPr>
                      <w:rFonts w:cstheme="majorHAnsi"/>
                      <w:lang w:val="en-GB"/>
                    </w:rPr>
                    <w:t xml:space="preserve"> </w:t>
                  </w: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работающий</w:t>
                  </w:r>
                  <w:proofErr w:type="spellEnd"/>
                  <w:r w:rsidRPr="004A0DDD">
                    <w:rPr>
                      <w:rFonts w:cstheme="majorHAnsi"/>
                      <w:lang w:val="en-GB"/>
                    </w:rPr>
                    <w:t xml:space="preserve"> </w:t>
                  </w: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прототип</w:t>
                  </w:r>
                  <w:proofErr w:type="spellEnd"/>
                </w:p>
              </w:tc>
            </w:tr>
          </w:tbl>
          <w:p w14:paraId="6BF50AC0" w14:textId="77777777" w:rsidR="004A0DDD" w:rsidRPr="004A0DDD" w:rsidRDefault="004A0DDD" w:rsidP="004A0DDD">
            <w:pPr>
              <w:rPr>
                <w:rFonts w:cstheme="majorHAnsi"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0DDD" w:rsidRPr="004A0DDD" w14:paraId="493E489E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AA45A3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en-GB"/>
                    </w:rPr>
                  </w:pPr>
                </w:p>
              </w:tc>
            </w:tr>
          </w:tbl>
          <w:p w14:paraId="31CFDACB" w14:textId="77777777" w:rsidR="008C454B" w:rsidRPr="004A0DDD" w:rsidRDefault="008C454B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1831" w:type="dxa"/>
          </w:tcPr>
          <w:p w14:paraId="0E0975DD" w14:textId="27B86F43" w:rsidR="008C454B" w:rsidRPr="004A0DDD" w:rsidRDefault="00886947" w:rsidP="008C454B">
            <w:pPr>
              <w:rPr>
                <w:rFonts w:cstheme="majorHAnsi"/>
                <w:lang w:val="ru-RU"/>
              </w:rPr>
            </w:pPr>
            <w:r>
              <w:rPr>
                <w:rFonts w:cstheme="majorHAnsi"/>
                <w:lang w:val="ru-RU"/>
              </w:rPr>
              <w:t>15.03.2025</w:t>
            </w:r>
          </w:p>
        </w:tc>
      </w:tr>
      <w:tr w:rsidR="008C454B" w:rsidRPr="004A0DDD" w14:paraId="55FA5257" w14:textId="77777777" w:rsidTr="004A0DDD">
        <w:tc>
          <w:tcPr>
            <w:tcW w:w="222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3"/>
            </w:tblGrid>
            <w:tr w:rsidR="004A0DDD" w:rsidRPr="004A0DDD" w14:paraId="17683868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0FC9F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en-GB"/>
                    </w:rPr>
                  </w:pP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Оптимизация</w:t>
                  </w:r>
                  <w:proofErr w:type="spellEnd"/>
                  <w:r w:rsidRPr="004A0DDD">
                    <w:rPr>
                      <w:rFonts w:cstheme="majorHAnsi"/>
                      <w:lang w:val="en-GB"/>
                    </w:rPr>
                    <w:t xml:space="preserve"> и </w:t>
                  </w: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доработка</w:t>
                  </w:r>
                  <w:proofErr w:type="spellEnd"/>
                </w:p>
              </w:tc>
            </w:tr>
          </w:tbl>
          <w:p w14:paraId="14489CB0" w14:textId="77777777" w:rsidR="004A0DDD" w:rsidRPr="004A0DDD" w:rsidRDefault="004A0DDD" w:rsidP="004A0DDD">
            <w:pPr>
              <w:rPr>
                <w:rFonts w:cstheme="majorHAnsi"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0DDD" w:rsidRPr="004A0DDD" w14:paraId="355FA85D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AFDA8A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en-GB"/>
                    </w:rPr>
                  </w:pPr>
                </w:p>
              </w:tc>
            </w:tr>
          </w:tbl>
          <w:p w14:paraId="1723AC2A" w14:textId="77777777" w:rsidR="008C454B" w:rsidRPr="004A0DDD" w:rsidRDefault="008C454B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258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9"/>
            </w:tblGrid>
            <w:tr w:rsidR="004A0DDD" w:rsidRPr="006D3B28" w14:paraId="6F538EB1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B726AD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  <w:r w:rsidRPr="004A0DDD">
                    <w:rPr>
                      <w:rFonts w:cstheme="majorHAnsi"/>
                      <w:lang w:val="ru-RU"/>
                    </w:rPr>
                    <w:t>Повышение производительности, устранение ошибок, добавление дополнительного функционала</w:t>
                  </w:r>
                </w:p>
              </w:tc>
            </w:tr>
          </w:tbl>
          <w:p w14:paraId="7395FFF4" w14:textId="77777777" w:rsidR="004A0DDD" w:rsidRPr="004A0DDD" w:rsidRDefault="004A0DDD" w:rsidP="004A0DDD">
            <w:pPr>
              <w:rPr>
                <w:rFonts w:cstheme="majorHAnsi"/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0DDD" w:rsidRPr="006D3B28" w14:paraId="143552A3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8923F5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</w:p>
              </w:tc>
            </w:tr>
          </w:tbl>
          <w:p w14:paraId="4E908CDE" w14:textId="77777777" w:rsidR="008C454B" w:rsidRPr="004A0DDD" w:rsidRDefault="008C454B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198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</w:tblGrid>
            <w:tr w:rsidR="004A0DDD" w:rsidRPr="004A0DDD" w14:paraId="5B6936EF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10390A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en-GB"/>
                    </w:rPr>
                  </w:pP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Готовое</w:t>
                  </w:r>
                  <w:proofErr w:type="spellEnd"/>
                  <w:r w:rsidRPr="004A0DDD">
                    <w:rPr>
                      <w:rFonts w:cstheme="majorHAnsi"/>
                      <w:lang w:val="en-GB"/>
                    </w:rPr>
                    <w:t xml:space="preserve"> </w:t>
                  </w: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приложение</w:t>
                  </w:r>
                  <w:proofErr w:type="spellEnd"/>
                </w:p>
              </w:tc>
            </w:tr>
          </w:tbl>
          <w:p w14:paraId="6E6D43DE" w14:textId="77777777" w:rsidR="004A0DDD" w:rsidRPr="004A0DDD" w:rsidRDefault="004A0DDD" w:rsidP="004A0DDD">
            <w:pPr>
              <w:rPr>
                <w:rFonts w:cstheme="majorHAnsi"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0DDD" w:rsidRPr="004A0DDD" w14:paraId="2F83A380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D17BB4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en-GB"/>
                    </w:rPr>
                  </w:pPr>
                </w:p>
              </w:tc>
            </w:tr>
          </w:tbl>
          <w:p w14:paraId="1A78F0AD" w14:textId="77777777" w:rsidR="008C454B" w:rsidRPr="004A0DDD" w:rsidRDefault="008C454B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1831" w:type="dxa"/>
          </w:tcPr>
          <w:p w14:paraId="2CB5D006" w14:textId="76118294" w:rsidR="008C454B" w:rsidRPr="004A0DDD" w:rsidRDefault="00886947" w:rsidP="008C454B">
            <w:pPr>
              <w:rPr>
                <w:rFonts w:cstheme="majorHAnsi"/>
                <w:lang w:val="ru-RU"/>
              </w:rPr>
            </w:pPr>
            <w:r>
              <w:rPr>
                <w:rFonts w:cstheme="majorHAnsi"/>
                <w:lang w:val="ru-RU"/>
              </w:rPr>
              <w:t>01.04.2025</w:t>
            </w:r>
          </w:p>
        </w:tc>
      </w:tr>
      <w:tr w:rsidR="008C454B" w:rsidRPr="004A0DDD" w14:paraId="35A3CFBC" w14:textId="77777777" w:rsidTr="004A0DDD">
        <w:tc>
          <w:tcPr>
            <w:tcW w:w="2229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13"/>
            </w:tblGrid>
            <w:tr w:rsidR="004A0DDD" w:rsidRPr="004A0DDD" w14:paraId="4368F99F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717A2D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en-GB"/>
                    </w:rPr>
                  </w:pP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Подготовка</w:t>
                  </w:r>
                  <w:proofErr w:type="spellEnd"/>
                  <w:r w:rsidRPr="004A0DDD">
                    <w:rPr>
                      <w:rFonts w:cstheme="majorHAnsi"/>
                      <w:lang w:val="en-GB"/>
                    </w:rPr>
                    <w:t xml:space="preserve"> </w:t>
                  </w: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документации</w:t>
                  </w:r>
                  <w:proofErr w:type="spellEnd"/>
                </w:p>
              </w:tc>
            </w:tr>
          </w:tbl>
          <w:p w14:paraId="2D3D2A78" w14:textId="77777777" w:rsidR="004A0DDD" w:rsidRPr="004A0DDD" w:rsidRDefault="004A0DDD" w:rsidP="004A0DDD">
            <w:pPr>
              <w:rPr>
                <w:rFonts w:cstheme="majorHAnsi"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0DDD" w:rsidRPr="004A0DDD" w14:paraId="0B27D850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93120A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en-GB"/>
                    </w:rPr>
                  </w:pPr>
                </w:p>
              </w:tc>
            </w:tr>
          </w:tbl>
          <w:p w14:paraId="7F35BD7A" w14:textId="77777777" w:rsidR="008C454B" w:rsidRPr="004A0DDD" w:rsidRDefault="008C454B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258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69"/>
            </w:tblGrid>
            <w:tr w:rsidR="004A0DDD" w:rsidRPr="006D3B28" w14:paraId="357DE338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0B2457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  <w:r w:rsidRPr="004A0DDD">
                    <w:rPr>
                      <w:rFonts w:cstheme="majorHAnsi"/>
                      <w:lang w:val="ru-RU"/>
                    </w:rPr>
                    <w:t>Создание пользовательской инструкции и документации по проекту</w:t>
                  </w:r>
                </w:p>
              </w:tc>
            </w:tr>
          </w:tbl>
          <w:p w14:paraId="39829C02" w14:textId="77777777" w:rsidR="004A0DDD" w:rsidRPr="004A0DDD" w:rsidRDefault="004A0DDD" w:rsidP="004A0DDD">
            <w:pPr>
              <w:rPr>
                <w:rFonts w:cstheme="majorHAnsi"/>
                <w:vanish/>
                <w:lang w:val="ru-RU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0DDD" w:rsidRPr="006D3B28" w14:paraId="59DE8683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A7C933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ru-RU"/>
                    </w:rPr>
                  </w:pPr>
                </w:p>
              </w:tc>
            </w:tr>
          </w:tbl>
          <w:p w14:paraId="4BB2E469" w14:textId="77777777" w:rsidR="008C454B" w:rsidRPr="004A0DDD" w:rsidRDefault="008C454B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1985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769"/>
            </w:tblGrid>
            <w:tr w:rsidR="004A0DDD" w:rsidRPr="004A0DDD" w14:paraId="3B3B441C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E20735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en-GB"/>
                    </w:rPr>
                  </w:pP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Полноценная</w:t>
                  </w:r>
                  <w:proofErr w:type="spellEnd"/>
                  <w:r w:rsidRPr="004A0DDD">
                    <w:rPr>
                      <w:rFonts w:cstheme="majorHAnsi"/>
                      <w:lang w:val="en-GB"/>
                    </w:rPr>
                    <w:t xml:space="preserve"> </w:t>
                  </w: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документация</w:t>
                  </w:r>
                  <w:proofErr w:type="spellEnd"/>
                  <w:r w:rsidRPr="004A0DDD">
                    <w:rPr>
                      <w:rFonts w:cstheme="majorHAnsi"/>
                      <w:lang w:val="en-GB"/>
                    </w:rPr>
                    <w:t xml:space="preserve"> и </w:t>
                  </w:r>
                  <w:proofErr w:type="spellStart"/>
                  <w:r w:rsidRPr="004A0DDD">
                    <w:rPr>
                      <w:rFonts w:cstheme="majorHAnsi"/>
                      <w:lang w:val="en-GB"/>
                    </w:rPr>
                    <w:t>руководство</w:t>
                  </w:r>
                  <w:proofErr w:type="spellEnd"/>
                </w:p>
              </w:tc>
            </w:tr>
          </w:tbl>
          <w:p w14:paraId="6BB0C76D" w14:textId="77777777" w:rsidR="004A0DDD" w:rsidRPr="004A0DDD" w:rsidRDefault="004A0DDD" w:rsidP="004A0DDD">
            <w:pPr>
              <w:rPr>
                <w:rFonts w:cstheme="majorHAnsi"/>
                <w:vanish/>
                <w:lang w:val="en-GB"/>
              </w:rPr>
            </w:pP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0DDD" w:rsidRPr="004A0DDD" w14:paraId="57D5797B" w14:textId="77777777" w:rsidTr="004A0DD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DF97F5" w14:textId="77777777" w:rsidR="004A0DDD" w:rsidRPr="004A0DDD" w:rsidRDefault="004A0DDD" w:rsidP="004A0DDD">
                  <w:pPr>
                    <w:spacing w:after="0" w:line="240" w:lineRule="auto"/>
                    <w:rPr>
                      <w:rFonts w:cstheme="majorHAnsi"/>
                      <w:lang w:val="en-GB"/>
                    </w:rPr>
                  </w:pPr>
                </w:p>
              </w:tc>
            </w:tr>
          </w:tbl>
          <w:p w14:paraId="28F169FC" w14:textId="77777777" w:rsidR="008C454B" w:rsidRPr="004A0DDD" w:rsidRDefault="008C454B" w:rsidP="008C454B">
            <w:pPr>
              <w:rPr>
                <w:rFonts w:cstheme="majorHAnsi"/>
                <w:lang w:val="ru-RU"/>
              </w:rPr>
            </w:pPr>
          </w:p>
        </w:tc>
        <w:tc>
          <w:tcPr>
            <w:tcW w:w="1831" w:type="dxa"/>
          </w:tcPr>
          <w:p w14:paraId="507BBA38" w14:textId="2E98EF04" w:rsidR="008C454B" w:rsidRPr="004A0DDD" w:rsidRDefault="00886947" w:rsidP="008C454B">
            <w:pPr>
              <w:rPr>
                <w:rFonts w:cstheme="majorHAnsi"/>
                <w:lang w:val="ru-RU"/>
              </w:rPr>
            </w:pPr>
            <w:r>
              <w:rPr>
                <w:rFonts w:cstheme="majorHAnsi"/>
                <w:lang w:val="ru-RU"/>
              </w:rPr>
              <w:t>01.04.2025</w:t>
            </w:r>
          </w:p>
        </w:tc>
      </w:tr>
    </w:tbl>
    <w:p w14:paraId="7810E0E2" w14:textId="7CD6A4EE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2. Используемый технологический стек и его обоснование</w:t>
      </w:r>
    </w:p>
    <w:p w14:paraId="3A903A42" w14:textId="77777777" w:rsidR="008C454B" w:rsidRPr="008C454B" w:rsidRDefault="008C454B" w:rsidP="008C454B">
      <w:pPr>
        <w:rPr>
          <w:rFonts w:asciiTheme="majorHAnsi" w:hAnsiTheme="majorHAnsi" w:cstheme="majorHAnsi"/>
          <w:sz w:val="28"/>
          <w:szCs w:val="28"/>
        </w:rPr>
      </w:pPr>
      <w:r w:rsidRPr="008C454B">
        <w:rPr>
          <w:rFonts w:asciiTheme="majorHAnsi" w:hAnsiTheme="majorHAnsi" w:cstheme="majorHAnsi"/>
          <w:sz w:val="28"/>
          <w:szCs w:val="28"/>
        </w:rPr>
        <w:t xml:space="preserve">2.1 </w:t>
      </w:r>
      <w:proofErr w:type="spellStart"/>
      <w:r w:rsidRPr="008C454B">
        <w:rPr>
          <w:rFonts w:asciiTheme="majorHAnsi" w:hAnsiTheme="majorHAnsi" w:cstheme="majorHAnsi"/>
          <w:sz w:val="28"/>
          <w:szCs w:val="28"/>
        </w:rPr>
        <w:t>Перечень</w:t>
      </w:r>
      <w:proofErr w:type="spellEnd"/>
      <w:r w:rsidRPr="008C454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C454B">
        <w:rPr>
          <w:rFonts w:asciiTheme="majorHAnsi" w:hAnsiTheme="majorHAnsi" w:cstheme="majorHAnsi"/>
          <w:sz w:val="28"/>
          <w:szCs w:val="28"/>
        </w:rPr>
        <w:t>используемых</w:t>
      </w:r>
      <w:proofErr w:type="spellEnd"/>
      <w:r w:rsidRPr="008C454B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8C454B">
        <w:rPr>
          <w:rFonts w:asciiTheme="majorHAnsi" w:hAnsiTheme="majorHAnsi" w:cstheme="majorHAnsi"/>
          <w:sz w:val="28"/>
          <w:szCs w:val="28"/>
        </w:rPr>
        <w:t>технологий</w:t>
      </w:r>
      <w:proofErr w:type="spellEnd"/>
      <w:r w:rsidRPr="008C454B">
        <w:rPr>
          <w:rFonts w:asciiTheme="majorHAnsi" w:hAnsiTheme="majorHAnsi" w:cstheme="majorHAnsi"/>
          <w:sz w:val="28"/>
          <w:szCs w:val="28"/>
        </w:rPr>
        <w:t>: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1696"/>
        <w:gridCol w:w="3261"/>
        <w:gridCol w:w="3673"/>
      </w:tblGrid>
      <w:tr w:rsidR="008C454B" w:rsidRPr="008C454B" w14:paraId="2E39A7BE" w14:textId="77777777" w:rsidTr="004A0DDD">
        <w:tc>
          <w:tcPr>
            <w:tcW w:w="1696" w:type="dxa"/>
          </w:tcPr>
          <w:p w14:paraId="05AFEED2" w14:textId="77777777" w:rsidR="004A0DDD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Технология</w:t>
            </w:r>
            <w:proofErr w:type="spellEnd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/</w:t>
            </w:r>
          </w:p>
          <w:p w14:paraId="4FA1E6A9" w14:textId="158AB78A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Инструмент</w:t>
            </w:r>
            <w:proofErr w:type="spellEnd"/>
          </w:p>
        </w:tc>
        <w:tc>
          <w:tcPr>
            <w:tcW w:w="3261" w:type="dxa"/>
          </w:tcPr>
          <w:p w14:paraId="111AC86D" w14:textId="21FF9F93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Описание</w:t>
            </w:r>
            <w:proofErr w:type="spellEnd"/>
          </w:p>
        </w:tc>
        <w:tc>
          <w:tcPr>
            <w:tcW w:w="3673" w:type="dxa"/>
          </w:tcPr>
          <w:p w14:paraId="4B87A7B5" w14:textId="155DA00C" w:rsidR="008C454B" w:rsidRPr="008C454B" w:rsidRDefault="008C454B" w:rsidP="008C454B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Причины</w:t>
            </w:r>
            <w:proofErr w:type="spellEnd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 w:rsidRPr="008C454B">
              <w:rPr>
                <w:rFonts w:asciiTheme="majorHAnsi" w:hAnsiTheme="majorHAnsi" w:cstheme="majorHAnsi"/>
                <w:sz w:val="28"/>
                <w:szCs w:val="28"/>
              </w:rPr>
              <w:t>выбора</w:t>
            </w:r>
            <w:proofErr w:type="spellEnd"/>
          </w:p>
        </w:tc>
      </w:tr>
      <w:tr w:rsidR="008C454B" w:rsidRPr="006D3B28" w14:paraId="44030C29" w14:textId="77777777" w:rsidTr="004A0DDD">
        <w:tc>
          <w:tcPr>
            <w:tcW w:w="1696" w:type="dxa"/>
          </w:tcPr>
          <w:p w14:paraId="74E4E775" w14:textId="16E76579" w:rsidR="008C454B" w:rsidRPr="000324D8" w:rsidRDefault="000324D8" w:rsidP="008C454B">
            <w:pPr>
              <w:rPr>
                <w:lang w:val="ru-RU"/>
              </w:rPr>
            </w:pPr>
            <w:r>
              <w:t>Python</w:t>
            </w:r>
          </w:p>
        </w:tc>
        <w:tc>
          <w:tcPr>
            <w:tcW w:w="3261" w:type="dxa"/>
          </w:tcPr>
          <w:p w14:paraId="0C905FA1" w14:textId="2BE0DBE0" w:rsidR="008C454B" w:rsidRPr="000324D8" w:rsidRDefault="000324D8" w:rsidP="008C454B">
            <w:pPr>
              <w:rPr>
                <w:lang w:val="ru-RU"/>
              </w:rPr>
            </w:pPr>
            <w:proofErr w:type="spellStart"/>
            <w:r>
              <w:t>Основной</w:t>
            </w:r>
            <w:proofErr w:type="spellEnd"/>
            <w:r>
              <w:t xml:space="preserve"> </w:t>
            </w:r>
            <w:proofErr w:type="spellStart"/>
            <w:r>
              <w:t>язык</w:t>
            </w:r>
            <w:proofErr w:type="spellEnd"/>
            <w:r>
              <w:t xml:space="preserve"> </w:t>
            </w:r>
            <w:proofErr w:type="spellStart"/>
            <w:r>
              <w:t>программирования</w:t>
            </w:r>
            <w:proofErr w:type="spellEnd"/>
          </w:p>
        </w:tc>
        <w:tc>
          <w:tcPr>
            <w:tcW w:w="3673" w:type="dxa"/>
          </w:tcPr>
          <w:p w14:paraId="19B15B2A" w14:textId="1F545AD5" w:rsidR="008C454B" w:rsidRPr="000324D8" w:rsidRDefault="000324D8" w:rsidP="008C454B">
            <w:pPr>
              <w:rPr>
                <w:lang w:val="ru-RU"/>
              </w:rPr>
            </w:pPr>
            <w:r>
              <w:rPr>
                <w:lang w:val="ru-RU"/>
              </w:rPr>
              <w:t>Н</w:t>
            </w:r>
            <w:r w:rsidRPr="000324D8">
              <w:rPr>
                <w:lang w:val="ru-RU"/>
              </w:rPr>
              <w:t xml:space="preserve">аличие библиотек для </w:t>
            </w:r>
            <w:r>
              <w:t>ML</w:t>
            </w:r>
            <w:r w:rsidRPr="000324D8">
              <w:rPr>
                <w:lang w:val="ru-RU"/>
              </w:rPr>
              <w:t xml:space="preserve"> и </w:t>
            </w:r>
            <w:r>
              <w:t>CV</w:t>
            </w:r>
            <w:r>
              <w:rPr>
                <w:lang w:val="ru-RU"/>
              </w:rPr>
              <w:t>, идеален для фиктивной демонстрации функционала</w:t>
            </w:r>
          </w:p>
        </w:tc>
      </w:tr>
      <w:tr w:rsidR="008C454B" w:rsidRPr="006D3B28" w14:paraId="0BA77E70" w14:textId="77777777" w:rsidTr="004A0DDD">
        <w:tc>
          <w:tcPr>
            <w:tcW w:w="1696" w:type="dxa"/>
          </w:tcPr>
          <w:p w14:paraId="740272C9" w14:textId="77777777" w:rsidR="004A0DDD" w:rsidRDefault="000324D8" w:rsidP="008C454B">
            <w:pPr>
              <w:rPr>
                <w:lang w:val="ru-RU"/>
              </w:rPr>
            </w:pPr>
            <w:r>
              <w:t>TensorFlow/</w:t>
            </w:r>
          </w:p>
          <w:p w14:paraId="43F659AF" w14:textId="49699EEB" w:rsidR="008C454B" w:rsidRPr="000324D8" w:rsidRDefault="000324D8" w:rsidP="008C454B">
            <w:pPr>
              <w:rPr>
                <w:lang w:val="ru-RU"/>
              </w:rPr>
            </w:pPr>
            <w:proofErr w:type="spellStart"/>
            <w:r>
              <w:t>PyTorch</w:t>
            </w:r>
            <w:proofErr w:type="spellEnd"/>
          </w:p>
        </w:tc>
        <w:tc>
          <w:tcPr>
            <w:tcW w:w="3261" w:type="dxa"/>
          </w:tcPr>
          <w:p w14:paraId="5CDB71C7" w14:textId="73C6FD11" w:rsidR="008C454B" w:rsidRPr="000324D8" w:rsidRDefault="000324D8" w:rsidP="008C454B">
            <w:pPr>
              <w:rPr>
                <w:lang w:val="ru-RU"/>
              </w:rPr>
            </w:pPr>
            <w:r w:rsidRPr="000324D8">
              <w:rPr>
                <w:lang w:val="ru-RU"/>
              </w:rPr>
              <w:t>Фреймворк для работы с нейронными сетями</w:t>
            </w:r>
          </w:p>
        </w:tc>
        <w:tc>
          <w:tcPr>
            <w:tcW w:w="3673" w:type="dxa"/>
          </w:tcPr>
          <w:p w14:paraId="69A8CC03" w14:textId="45021E8C" w:rsidR="008C454B" w:rsidRPr="000324D8" w:rsidRDefault="000324D8" w:rsidP="008C454B">
            <w:pPr>
              <w:rPr>
                <w:lang w:val="ru-RU"/>
              </w:rPr>
            </w:pPr>
            <w:r w:rsidRPr="000324D8">
              <w:rPr>
                <w:lang w:val="ru-RU"/>
              </w:rPr>
              <w:t>Мощный инструмент для создания и обучения моделей</w:t>
            </w:r>
          </w:p>
        </w:tc>
      </w:tr>
      <w:tr w:rsidR="008C454B" w:rsidRPr="000324D8" w14:paraId="524A2DE7" w14:textId="77777777" w:rsidTr="004A0DDD">
        <w:tc>
          <w:tcPr>
            <w:tcW w:w="1696" w:type="dxa"/>
          </w:tcPr>
          <w:p w14:paraId="33AA3F04" w14:textId="5C3C7365" w:rsidR="008C454B" w:rsidRPr="000324D8" w:rsidRDefault="000324D8" w:rsidP="008C454B">
            <w:pPr>
              <w:rPr>
                <w:lang w:val="ru-RU"/>
              </w:rPr>
            </w:pPr>
            <w:r>
              <w:t>Ope</w:t>
            </w:r>
            <w:bookmarkStart w:id="0" w:name="OLE_LINK1"/>
            <w:r>
              <w:t>nCV</w:t>
            </w:r>
            <w:bookmarkEnd w:id="0"/>
          </w:p>
        </w:tc>
        <w:tc>
          <w:tcPr>
            <w:tcW w:w="3261" w:type="dxa"/>
          </w:tcPr>
          <w:p w14:paraId="25405C5D" w14:textId="00158B51" w:rsidR="008C454B" w:rsidRPr="000324D8" w:rsidRDefault="000324D8" w:rsidP="008C454B">
            <w:pPr>
              <w:rPr>
                <w:lang w:val="ru-RU"/>
              </w:rPr>
            </w:pPr>
            <w:proofErr w:type="spellStart"/>
            <w:r>
              <w:t>Библиотека</w:t>
            </w:r>
            <w:proofErr w:type="spellEnd"/>
            <w:r>
              <w:t xml:space="preserve"> </w:t>
            </w:r>
            <w:proofErr w:type="spellStart"/>
            <w:r>
              <w:t>для</w:t>
            </w:r>
            <w:proofErr w:type="spellEnd"/>
            <w:r>
              <w:t xml:space="preserve"> </w:t>
            </w:r>
            <w:proofErr w:type="spellStart"/>
            <w:r>
              <w:t>обработки</w:t>
            </w:r>
            <w:proofErr w:type="spellEnd"/>
            <w:r>
              <w:t xml:space="preserve"> </w:t>
            </w:r>
            <w:proofErr w:type="spellStart"/>
            <w:r>
              <w:t>изображений</w:t>
            </w:r>
            <w:proofErr w:type="spellEnd"/>
          </w:p>
        </w:tc>
        <w:tc>
          <w:tcPr>
            <w:tcW w:w="3673" w:type="dxa"/>
          </w:tcPr>
          <w:p w14:paraId="31242272" w14:textId="421EBA76" w:rsidR="008C454B" w:rsidRPr="000324D8" w:rsidRDefault="000324D8" w:rsidP="008C454B">
            <w:pPr>
              <w:rPr>
                <w:lang w:val="ru-RU"/>
              </w:rPr>
            </w:pPr>
            <w:proofErr w:type="spellStart"/>
            <w:r>
              <w:t>Удобство</w:t>
            </w:r>
            <w:proofErr w:type="spellEnd"/>
            <w:r>
              <w:t xml:space="preserve"> </w:t>
            </w:r>
            <w:proofErr w:type="spellStart"/>
            <w:r>
              <w:t>работы</w:t>
            </w:r>
            <w:proofErr w:type="spellEnd"/>
            <w:r>
              <w:t xml:space="preserve"> с </w:t>
            </w:r>
            <w:proofErr w:type="spellStart"/>
            <w:r>
              <w:t>изображениями</w:t>
            </w:r>
            <w:proofErr w:type="spellEnd"/>
          </w:p>
        </w:tc>
      </w:tr>
      <w:tr w:rsidR="008C454B" w:rsidRPr="006D3B28" w14:paraId="1FC04916" w14:textId="77777777" w:rsidTr="004A0DDD">
        <w:tc>
          <w:tcPr>
            <w:tcW w:w="1696" w:type="dxa"/>
          </w:tcPr>
          <w:p w14:paraId="02CFE37E" w14:textId="62ED4A27" w:rsidR="008C454B" w:rsidRPr="001E7064" w:rsidRDefault="001E7064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 w:rsidRPr="001E7064">
              <w:t>Flet</w:t>
            </w:r>
          </w:p>
        </w:tc>
        <w:tc>
          <w:tcPr>
            <w:tcW w:w="3261" w:type="dxa"/>
          </w:tcPr>
          <w:p w14:paraId="7C5713D0" w14:textId="46055961" w:rsidR="008C454B" w:rsidRPr="00015825" w:rsidRDefault="00015825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lang w:val="ru-RU"/>
              </w:rPr>
              <w:t xml:space="preserve">Простое </w:t>
            </w:r>
            <w:proofErr w:type="spellStart"/>
            <w:r>
              <w:t>gui</w:t>
            </w:r>
            <w:proofErr w:type="spellEnd"/>
          </w:p>
        </w:tc>
        <w:tc>
          <w:tcPr>
            <w:tcW w:w="3673" w:type="dxa"/>
          </w:tcPr>
          <w:p w14:paraId="33A017DD" w14:textId="674A10E0" w:rsidR="008C454B" w:rsidRPr="00015825" w:rsidRDefault="00015825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lang w:val="ru-RU"/>
              </w:rPr>
              <w:t>Приложение стоит на втором плане</w:t>
            </w:r>
          </w:p>
        </w:tc>
      </w:tr>
      <w:tr w:rsidR="008C454B" w:rsidRPr="006D3B28" w14:paraId="69995060" w14:textId="77777777" w:rsidTr="004A0DDD">
        <w:tc>
          <w:tcPr>
            <w:tcW w:w="1696" w:type="dxa"/>
          </w:tcPr>
          <w:p w14:paraId="52D69CCC" w14:textId="77777777" w:rsidR="004A0DDD" w:rsidRDefault="00015825" w:rsidP="008C454B">
            <w:pPr>
              <w:rPr>
                <w:lang w:val="ru-RU"/>
              </w:rPr>
            </w:pPr>
            <w:r>
              <w:t>SQLite/</w:t>
            </w:r>
          </w:p>
          <w:p w14:paraId="2EC095A1" w14:textId="1CFA8BEC" w:rsidR="008C454B" w:rsidRPr="00015825" w:rsidRDefault="00015825" w:rsidP="008C454B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t>PostgreSQL</w:t>
            </w:r>
          </w:p>
        </w:tc>
        <w:tc>
          <w:tcPr>
            <w:tcW w:w="3261" w:type="dxa"/>
          </w:tcPr>
          <w:p w14:paraId="2D3903A7" w14:textId="411D9CBD" w:rsidR="008C454B" w:rsidRPr="00015825" w:rsidRDefault="00015825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lang w:val="ru-RU"/>
              </w:rPr>
              <w:t>Для базы данных</w:t>
            </w:r>
          </w:p>
        </w:tc>
        <w:tc>
          <w:tcPr>
            <w:tcW w:w="3673" w:type="dxa"/>
          </w:tcPr>
          <w:p w14:paraId="7F4DE00D" w14:textId="5C7E0EBC" w:rsidR="008C454B" w:rsidRPr="007E7FCF" w:rsidRDefault="007E7FCF" w:rsidP="008C454B">
            <w:pPr>
              <w:rPr>
                <w:rFonts w:asciiTheme="majorHAnsi" w:hAnsiTheme="majorHAnsi" w:cstheme="majorHAnsi"/>
                <w:sz w:val="28"/>
                <w:szCs w:val="28"/>
                <w:lang w:val="ru-RU"/>
              </w:rPr>
            </w:pPr>
            <w:r>
              <w:rPr>
                <w:lang w:val="ru-RU"/>
              </w:rPr>
              <w:t xml:space="preserve">Для хранения данных о пользователях, </w:t>
            </w:r>
            <w:proofErr w:type="spellStart"/>
            <w:r>
              <w:rPr>
                <w:lang w:val="ru-RU"/>
              </w:rPr>
              <w:t>методанных</w:t>
            </w:r>
            <w:proofErr w:type="spellEnd"/>
            <w:r>
              <w:rPr>
                <w:lang w:val="ru-RU"/>
              </w:rPr>
              <w:t xml:space="preserve"> фоток, история </w:t>
            </w:r>
            <w:proofErr w:type="spellStart"/>
            <w:r>
              <w:rPr>
                <w:lang w:val="ru-RU"/>
              </w:rPr>
              <w:t>итд</w:t>
            </w:r>
            <w:proofErr w:type="spellEnd"/>
          </w:p>
        </w:tc>
      </w:tr>
      <w:tr w:rsidR="007E7FCF" w:rsidRPr="006D3B28" w14:paraId="25AAF7EF" w14:textId="77777777" w:rsidTr="004A0DDD">
        <w:tc>
          <w:tcPr>
            <w:tcW w:w="1696" w:type="dxa"/>
          </w:tcPr>
          <w:p w14:paraId="618A9F03" w14:textId="6DB9616B" w:rsidR="007E7FCF" w:rsidRPr="007E7FCF" w:rsidRDefault="007E7FCF" w:rsidP="008C454B">
            <w:r>
              <w:t>Spark</w:t>
            </w:r>
          </w:p>
        </w:tc>
        <w:tc>
          <w:tcPr>
            <w:tcW w:w="3261" w:type="dxa"/>
          </w:tcPr>
          <w:p w14:paraId="1E03133A" w14:textId="3701E04E" w:rsidR="007E7FCF" w:rsidRPr="007E7FCF" w:rsidRDefault="007E7FCF" w:rsidP="008C454B">
            <w:r>
              <w:rPr>
                <w:lang w:val="ru-RU"/>
              </w:rPr>
              <w:t xml:space="preserve">Замена </w:t>
            </w:r>
            <w:r>
              <w:t>pandas</w:t>
            </w:r>
          </w:p>
        </w:tc>
        <w:tc>
          <w:tcPr>
            <w:tcW w:w="3673" w:type="dxa"/>
          </w:tcPr>
          <w:p w14:paraId="77056970" w14:textId="3AF08FB1" w:rsidR="007E7FCF" w:rsidRDefault="007E7FCF" w:rsidP="008C454B">
            <w:pPr>
              <w:rPr>
                <w:lang w:val="ru-RU"/>
              </w:rPr>
            </w:pPr>
            <w:r>
              <w:rPr>
                <w:lang w:val="ru-RU"/>
              </w:rPr>
              <w:t>Используется на рынке, стоит посмотреть</w:t>
            </w:r>
          </w:p>
        </w:tc>
      </w:tr>
      <w:tr w:rsidR="006D3B28" w:rsidRPr="006D3B28" w14:paraId="5E6E236D" w14:textId="77777777" w:rsidTr="004A0DDD">
        <w:tc>
          <w:tcPr>
            <w:tcW w:w="1696" w:type="dxa"/>
          </w:tcPr>
          <w:p w14:paraId="7DA6648C" w14:textId="66D77DB6" w:rsidR="006D3B28" w:rsidRPr="006D3B28" w:rsidRDefault="006D3B28" w:rsidP="008C454B">
            <w:pPr>
              <w:rPr>
                <w:lang w:val="ru-RU"/>
              </w:rPr>
            </w:pPr>
            <w:r>
              <w:t xml:space="preserve">Git </w:t>
            </w:r>
            <w:r>
              <w:rPr>
                <w:lang w:val="ru-RU"/>
              </w:rPr>
              <w:t>и инструменты разработки</w:t>
            </w:r>
          </w:p>
        </w:tc>
        <w:tc>
          <w:tcPr>
            <w:tcW w:w="3261" w:type="dxa"/>
          </w:tcPr>
          <w:p w14:paraId="736C567A" w14:textId="7E629200" w:rsidR="006D3B28" w:rsidRDefault="006D3B28" w:rsidP="008C454B">
            <w:pPr>
              <w:rPr>
                <w:lang w:val="ru-RU"/>
              </w:rPr>
            </w:pPr>
            <w:r>
              <w:rPr>
                <w:lang w:val="ru-RU"/>
              </w:rPr>
              <w:t>Все сервисы, которые помогут оптимизировать написание проекта</w:t>
            </w:r>
          </w:p>
        </w:tc>
        <w:tc>
          <w:tcPr>
            <w:tcW w:w="3673" w:type="dxa"/>
          </w:tcPr>
          <w:p w14:paraId="1E3E7DD5" w14:textId="7AE6C6F8" w:rsidR="006D3B28" w:rsidRDefault="006D3B28" w:rsidP="008C454B">
            <w:pPr>
              <w:rPr>
                <w:lang w:val="ru-RU"/>
              </w:rPr>
            </w:pPr>
            <w:r>
              <w:rPr>
                <w:lang w:val="ru-RU"/>
              </w:rPr>
              <w:t>Для удобства проектирования</w:t>
            </w:r>
          </w:p>
        </w:tc>
      </w:tr>
    </w:tbl>
    <w:p w14:paraId="0E6F97E5" w14:textId="77777777" w:rsidR="008C454B" w:rsidRPr="00D40A20" w:rsidRDefault="008C454B" w:rsidP="008C454B">
      <w:pPr>
        <w:rPr>
          <w:rFonts w:asciiTheme="majorHAnsi" w:hAnsiTheme="majorHAnsi" w:cstheme="majorHAnsi"/>
          <w:sz w:val="28"/>
          <w:szCs w:val="28"/>
          <w:lang w:val="ru-RU"/>
        </w:rPr>
      </w:pPr>
      <w:r w:rsidRPr="00D40A20">
        <w:rPr>
          <w:rFonts w:asciiTheme="majorHAnsi" w:hAnsiTheme="majorHAnsi" w:cstheme="majorHAnsi"/>
          <w:sz w:val="28"/>
          <w:szCs w:val="28"/>
          <w:lang w:val="ru-RU"/>
        </w:rPr>
        <w:t>2.2 Обоснование выбранного технологического стека:</w:t>
      </w:r>
    </w:p>
    <w:p w14:paraId="12C6CD75" w14:textId="460B1A2B" w:rsidR="00D40A20" w:rsidRPr="00D40A20" w:rsidRDefault="00D40A20" w:rsidP="00D40A20">
      <w:pPr>
        <w:pStyle w:val="ae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D40A20">
        <w:rPr>
          <w:rFonts w:asciiTheme="majorHAnsi" w:hAnsiTheme="majorHAnsi" w:cstheme="majorHAnsi"/>
          <w:b/>
          <w:bCs/>
          <w:sz w:val="28"/>
          <w:szCs w:val="28"/>
          <w:lang w:val="en-GB"/>
        </w:rPr>
        <w:t>Python</w:t>
      </w:r>
      <w:r w:rsidRPr="00D40A20">
        <w:rPr>
          <w:rFonts w:asciiTheme="majorHAnsi" w:hAnsiTheme="majorHAnsi" w:cstheme="majorHAnsi"/>
          <w:sz w:val="28"/>
          <w:szCs w:val="28"/>
          <w:lang w:val="ru-RU"/>
        </w:rPr>
        <w:t>: Универсальный язык, широко применяемый в области машинного обучения и компьютерного зрения. Наличие библиотек (</w:t>
      </w:r>
      <w:r w:rsidRPr="00D40A20">
        <w:rPr>
          <w:rFonts w:asciiTheme="majorHAnsi" w:hAnsiTheme="majorHAnsi" w:cstheme="majorHAnsi"/>
          <w:sz w:val="28"/>
          <w:szCs w:val="28"/>
          <w:lang w:val="en-GB"/>
        </w:rPr>
        <w:t>NumPy</w:t>
      </w:r>
      <w:r w:rsidRPr="00D40A20"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 w:rsidRPr="00D40A20">
        <w:rPr>
          <w:rFonts w:asciiTheme="majorHAnsi" w:hAnsiTheme="majorHAnsi" w:cstheme="majorHAnsi"/>
          <w:sz w:val="28"/>
          <w:szCs w:val="28"/>
          <w:lang w:val="en-GB"/>
        </w:rPr>
        <w:t>Pandas</w:t>
      </w:r>
      <w:r w:rsidRPr="00D40A20">
        <w:rPr>
          <w:rFonts w:asciiTheme="majorHAnsi" w:hAnsiTheme="majorHAnsi" w:cstheme="majorHAnsi"/>
          <w:sz w:val="28"/>
          <w:szCs w:val="28"/>
          <w:lang w:val="ru-RU"/>
        </w:rPr>
        <w:t xml:space="preserve">, </w:t>
      </w:r>
      <w:r w:rsidRPr="00D40A20">
        <w:rPr>
          <w:rFonts w:asciiTheme="majorHAnsi" w:hAnsiTheme="majorHAnsi" w:cstheme="majorHAnsi"/>
          <w:sz w:val="28"/>
          <w:szCs w:val="28"/>
          <w:lang w:val="en-GB"/>
        </w:rPr>
        <w:t>Scikit</w:t>
      </w:r>
      <w:r w:rsidRPr="00D40A20">
        <w:rPr>
          <w:rFonts w:asciiTheme="majorHAnsi" w:hAnsiTheme="majorHAnsi" w:cstheme="majorHAnsi"/>
          <w:sz w:val="28"/>
          <w:szCs w:val="28"/>
          <w:lang w:val="ru-RU"/>
        </w:rPr>
        <w:t>-</w:t>
      </w:r>
      <w:r w:rsidRPr="00D40A20">
        <w:rPr>
          <w:rFonts w:asciiTheme="majorHAnsi" w:hAnsiTheme="majorHAnsi" w:cstheme="majorHAnsi"/>
          <w:sz w:val="28"/>
          <w:szCs w:val="28"/>
          <w:lang w:val="en-GB"/>
        </w:rPr>
        <w:t>learn</w:t>
      </w:r>
      <w:r w:rsidRPr="00D40A20">
        <w:rPr>
          <w:rFonts w:asciiTheme="majorHAnsi" w:hAnsiTheme="majorHAnsi" w:cstheme="majorHAnsi"/>
          <w:sz w:val="28"/>
          <w:szCs w:val="28"/>
          <w:lang w:val="ru-RU"/>
        </w:rPr>
        <w:t>) ускоряет разработку и обучение моделей.</w:t>
      </w:r>
    </w:p>
    <w:p w14:paraId="6FC4C071" w14:textId="6D76A4BC" w:rsidR="00D40A20" w:rsidRPr="00D40A20" w:rsidRDefault="00D40A20" w:rsidP="00D40A20">
      <w:pPr>
        <w:pStyle w:val="ae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D40A20">
        <w:rPr>
          <w:rFonts w:asciiTheme="majorHAnsi" w:hAnsiTheme="majorHAnsi" w:cstheme="majorHAnsi"/>
          <w:b/>
          <w:bCs/>
          <w:sz w:val="28"/>
          <w:szCs w:val="28"/>
          <w:lang w:val="en-GB"/>
        </w:rPr>
        <w:t>TensorFlow</w:t>
      </w:r>
      <w:r w:rsidRPr="00D40A20">
        <w:rPr>
          <w:rFonts w:asciiTheme="majorHAnsi" w:hAnsiTheme="majorHAnsi" w:cstheme="majorHAnsi"/>
          <w:b/>
          <w:bCs/>
          <w:sz w:val="28"/>
          <w:szCs w:val="28"/>
          <w:lang w:val="ru-RU"/>
        </w:rPr>
        <w:t>/</w:t>
      </w:r>
      <w:proofErr w:type="spellStart"/>
      <w:r w:rsidRPr="00D40A20">
        <w:rPr>
          <w:rFonts w:asciiTheme="majorHAnsi" w:hAnsiTheme="majorHAnsi" w:cstheme="majorHAnsi"/>
          <w:b/>
          <w:bCs/>
          <w:sz w:val="28"/>
          <w:szCs w:val="28"/>
          <w:lang w:val="en-GB"/>
        </w:rPr>
        <w:t>PyTorch</w:t>
      </w:r>
      <w:proofErr w:type="spellEnd"/>
      <w:r w:rsidRPr="00D40A20">
        <w:rPr>
          <w:rFonts w:asciiTheme="majorHAnsi" w:hAnsiTheme="majorHAnsi" w:cstheme="majorHAnsi"/>
          <w:sz w:val="28"/>
          <w:szCs w:val="28"/>
          <w:lang w:val="ru-RU"/>
        </w:rPr>
        <w:t xml:space="preserve">: Эти фреймворки предоставляют мощные средства для создания и обучения нейронных сетей. </w:t>
      </w:r>
      <w:r w:rsidRPr="00D40A20">
        <w:rPr>
          <w:rFonts w:asciiTheme="majorHAnsi" w:hAnsiTheme="majorHAnsi" w:cstheme="majorHAnsi"/>
          <w:sz w:val="28"/>
          <w:szCs w:val="28"/>
          <w:lang w:val="en-GB"/>
        </w:rPr>
        <w:t>TensorFlow</w:t>
      </w:r>
      <w:r w:rsidRPr="00D40A20">
        <w:rPr>
          <w:rFonts w:asciiTheme="majorHAnsi" w:hAnsiTheme="majorHAnsi" w:cstheme="majorHAnsi"/>
          <w:sz w:val="28"/>
          <w:szCs w:val="28"/>
          <w:lang w:val="ru-RU"/>
        </w:rPr>
        <w:t xml:space="preserve"> предлагает удобные инструменты для развертывания, а </w:t>
      </w:r>
      <w:proofErr w:type="spellStart"/>
      <w:r w:rsidRPr="00D40A20">
        <w:rPr>
          <w:rFonts w:asciiTheme="majorHAnsi" w:hAnsiTheme="majorHAnsi" w:cstheme="majorHAnsi"/>
          <w:sz w:val="28"/>
          <w:szCs w:val="28"/>
          <w:lang w:val="en-GB"/>
        </w:rPr>
        <w:t>PyTorch</w:t>
      </w:r>
      <w:proofErr w:type="spellEnd"/>
      <w:r w:rsidRPr="00D40A20">
        <w:rPr>
          <w:rFonts w:asciiTheme="majorHAnsi" w:hAnsiTheme="majorHAnsi" w:cstheme="majorHAnsi"/>
          <w:sz w:val="28"/>
          <w:szCs w:val="28"/>
          <w:lang w:val="ru-RU"/>
        </w:rPr>
        <w:t xml:space="preserve"> — интуитивный процесс обучения.</w:t>
      </w:r>
    </w:p>
    <w:p w14:paraId="6A179F11" w14:textId="386384D0" w:rsidR="00D40A20" w:rsidRPr="00D40A20" w:rsidRDefault="00D40A20" w:rsidP="00D40A20">
      <w:pPr>
        <w:pStyle w:val="ae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D40A20">
        <w:rPr>
          <w:rFonts w:asciiTheme="majorHAnsi" w:hAnsiTheme="majorHAnsi" w:cstheme="majorHAnsi"/>
          <w:b/>
          <w:bCs/>
          <w:sz w:val="28"/>
          <w:szCs w:val="28"/>
          <w:lang w:val="en-GB"/>
        </w:rPr>
        <w:t>OpenCV</w:t>
      </w:r>
      <w:r w:rsidRPr="00D40A20">
        <w:rPr>
          <w:rFonts w:asciiTheme="majorHAnsi" w:hAnsiTheme="majorHAnsi" w:cstheme="majorHAnsi"/>
          <w:sz w:val="28"/>
          <w:szCs w:val="28"/>
          <w:lang w:val="ru-RU"/>
        </w:rPr>
        <w:t>: Одна из самых популярных библиотек для обработки изображений. Она предоставляет широкий спектр инструментов для работы с изображениями, включая преобразование, анализ и визуализацию.</w:t>
      </w:r>
    </w:p>
    <w:p w14:paraId="273E3E4C" w14:textId="11D01D83" w:rsidR="00D40A20" w:rsidRPr="00D40A20" w:rsidRDefault="00D40A20" w:rsidP="00D40A20">
      <w:pPr>
        <w:pStyle w:val="ae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D40A20">
        <w:rPr>
          <w:rFonts w:asciiTheme="majorHAnsi" w:hAnsiTheme="majorHAnsi" w:cstheme="majorHAnsi"/>
          <w:b/>
          <w:bCs/>
          <w:sz w:val="28"/>
          <w:szCs w:val="28"/>
          <w:lang w:val="en-GB"/>
        </w:rPr>
        <w:t>Flet</w:t>
      </w:r>
      <w:r w:rsidRPr="00D40A20">
        <w:rPr>
          <w:rFonts w:asciiTheme="majorHAnsi" w:hAnsiTheme="majorHAnsi" w:cstheme="majorHAnsi"/>
          <w:sz w:val="28"/>
          <w:szCs w:val="28"/>
          <w:lang w:val="ru-RU"/>
        </w:rPr>
        <w:t xml:space="preserve">: Легкий инструмент для создания графического интерфейса. Учитывая вспомогательную роль интерфейса в проекте, </w:t>
      </w:r>
      <w:r w:rsidRPr="00D40A20">
        <w:rPr>
          <w:rFonts w:asciiTheme="majorHAnsi" w:hAnsiTheme="majorHAnsi" w:cstheme="majorHAnsi"/>
          <w:sz w:val="28"/>
          <w:szCs w:val="28"/>
          <w:lang w:val="en-GB"/>
        </w:rPr>
        <w:t>Flet</w:t>
      </w:r>
      <w:r w:rsidRPr="00D40A20">
        <w:rPr>
          <w:rFonts w:asciiTheme="majorHAnsi" w:hAnsiTheme="majorHAnsi" w:cstheme="majorHAnsi"/>
          <w:sz w:val="28"/>
          <w:szCs w:val="28"/>
          <w:lang w:val="ru-RU"/>
        </w:rPr>
        <w:t xml:space="preserve"> минимизирует время разработки.</w:t>
      </w:r>
    </w:p>
    <w:p w14:paraId="19E8AB66" w14:textId="1AFDC5C2" w:rsidR="00D40A20" w:rsidRPr="00D40A20" w:rsidRDefault="00D40A20" w:rsidP="00D40A20">
      <w:pPr>
        <w:pStyle w:val="ae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D40A20">
        <w:rPr>
          <w:rFonts w:asciiTheme="majorHAnsi" w:hAnsiTheme="majorHAnsi" w:cstheme="majorHAnsi"/>
          <w:b/>
          <w:bCs/>
          <w:sz w:val="28"/>
          <w:szCs w:val="28"/>
          <w:lang w:val="en-GB"/>
        </w:rPr>
        <w:lastRenderedPageBreak/>
        <w:t>SQLite</w:t>
      </w:r>
      <w:r w:rsidRPr="00D40A20">
        <w:rPr>
          <w:rFonts w:asciiTheme="majorHAnsi" w:hAnsiTheme="majorHAnsi" w:cstheme="majorHAnsi"/>
          <w:b/>
          <w:bCs/>
          <w:sz w:val="28"/>
          <w:szCs w:val="28"/>
          <w:lang w:val="ru-RU"/>
        </w:rPr>
        <w:t>/</w:t>
      </w:r>
      <w:r w:rsidRPr="00D40A20">
        <w:rPr>
          <w:rFonts w:asciiTheme="majorHAnsi" w:hAnsiTheme="majorHAnsi" w:cstheme="majorHAnsi"/>
          <w:b/>
          <w:bCs/>
          <w:sz w:val="28"/>
          <w:szCs w:val="28"/>
          <w:lang w:val="en-GB"/>
        </w:rPr>
        <w:t>PostgreSQL</w:t>
      </w:r>
      <w:r w:rsidRPr="00D40A20">
        <w:rPr>
          <w:rFonts w:asciiTheme="majorHAnsi" w:hAnsiTheme="majorHAnsi" w:cstheme="majorHAnsi"/>
          <w:sz w:val="28"/>
          <w:szCs w:val="28"/>
          <w:lang w:val="ru-RU"/>
        </w:rPr>
        <w:t xml:space="preserve">: Хранение метаданных и истории запросов требует надежной базы данных. </w:t>
      </w:r>
      <w:r w:rsidRPr="00D40A20">
        <w:rPr>
          <w:rFonts w:asciiTheme="majorHAnsi" w:hAnsiTheme="majorHAnsi" w:cstheme="majorHAnsi"/>
          <w:sz w:val="28"/>
          <w:szCs w:val="28"/>
          <w:lang w:val="en-GB"/>
        </w:rPr>
        <w:t>SQLite</w:t>
      </w:r>
      <w:r w:rsidRPr="00D40A20">
        <w:rPr>
          <w:rFonts w:asciiTheme="majorHAnsi" w:hAnsiTheme="majorHAnsi" w:cstheme="majorHAnsi"/>
          <w:sz w:val="28"/>
          <w:szCs w:val="28"/>
          <w:lang w:val="ru-RU"/>
        </w:rPr>
        <w:t xml:space="preserve"> — легковесный и удобный вариант для небольших проектов, </w:t>
      </w:r>
      <w:r w:rsidRPr="00D40A20">
        <w:rPr>
          <w:rFonts w:asciiTheme="majorHAnsi" w:hAnsiTheme="majorHAnsi" w:cstheme="majorHAnsi"/>
          <w:sz w:val="28"/>
          <w:szCs w:val="28"/>
          <w:lang w:val="en-GB"/>
        </w:rPr>
        <w:t>PostgreSQL</w:t>
      </w:r>
      <w:r w:rsidRPr="00D40A20">
        <w:rPr>
          <w:rFonts w:asciiTheme="majorHAnsi" w:hAnsiTheme="majorHAnsi" w:cstheme="majorHAnsi"/>
          <w:sz w:val="28"/>
          <w:szCs w:val="28"/>
          <w:lang w:val="ru-RU"/>
        </w:rPr>
        <w:t xml:space="preserve"> — для более масштабных задач.</w:t>
      </w:r>
    </w:p>
    <w:p w14:paraId="4179303A" w14:textId="77777777" w:rsidR="00D40A20" w:rsidRPr="00D40A20" w:rsidRDefault="00D40A20" w:rsidP="00D40A20">
      <w:pPr>
        <w:pStyle w:val="ae"/>
        <w:numPr>
          <w:ilvl w:val="0"/>
          <w:numId w:val="11"/>
        </w:num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D40A20">
        <w:rPr>
          <w:rFonts w:asciiTheme="majorHAnsi" w:hAnsiTheme="majorHAnsi" w:cstheme="majorHAnsi"/>
          <w:b/>
          <w:bCs/>
          <w:sz w:val="28"/>
          <w:szCs w:val="28"/>
          <w:lang w:val="en-GB"/>
        </w:rPr>
        <w:t>Spark</w:t>
      </w:r>
      <w:r w:rsidRPr="00D40A20">
        <w:rPr>
          <w:rFonts w:asciiTheme="majorHAnsi" w:hAnsiTheme="majorHAnsi" w:cstheme="majorHAnsi"/>
          <w:sz w:val="28"/>
          <w:szCs w:val="28"/>
          <w:lang w:val="ru-RU"/>
        </w:rPr>
        <w:t>: Обеспечивает обработку больших объемов данных, что актуально для работы с большими коллекциями изображений, особенно при тестировании и оптимизации приложения.</w:t>
      </w:r>
    </w:p>
    <w:p w14:paraId="574770A7" w14:textId="0BF141E2" w:rsidR="008C454B" w:rsidRPr="00D40A20" w:rsidRDefault="008C454B" w:rsidP="00D40A20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D40A20">
        <w:rPr>
          <w:rFonts w:asciiTheme="majorHAnsi" w:hAnsiTheme="majorHAnsi" w:cstheme="majorHAnsi"/>
          <w:b/>
          <w:bCs/>
          <w:sz w:val="28"/>
          <w:szCs w:val="28"/>
          <w:lang w:val="ru-RU"/>
        </w:rPr>
        <w:t>3. Критерии оценивания проекта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233"/>
      </w:tblGrid>
      <w:tr w:rsidR="00CF6393" w:rsidRPr="00CF6393" w14:paraId="0335B4E0" w14:textId="77777777" w:rsidTr="006D3B28">
        <w:trPr>
          <w:tblHeader/>
          <w:tblCellSpacing w:w="15" w:type="dxa"/>
        </w:trPr>
        <w:tc>
          <w:tcPr>
            <w:tcW w:w="3352" w:type="dxa"/>
            <w:vAlign w:val="center"/>
            <w:hideMark/>
          </w:tcPr>
          <w:p w14:paraId="055AF8D6" w14:textId="77777777" w:rsidR="00CF6393" w:rsidRPr="00CF6393" w:rsidRDefault="00CF6393" w:rsidP="00CF6393">
            <w:pPr>
              <w:rPr>
                <w:b/>
                <w:bCs/>
                <w:lang w:val="en-GB"/>
              </w:rPr>
            </w:pPr>
            <w:proofErr w:type="spellStart"/>
            <w:r w:rsidRPr="00CF6393">
              <w:rPr>
                <w:b/>
                <w:bCs/>
                <w:lang w:val="en-GB"/>
              </w:rPr>
              <w:t>Критерий</w:t>
            </w:r>
            <w:proofErr w:type="spellEnd"/>
          </w:p>
        </w:tc>
        <w:tc>
          <w:tcPr>
            <w:tcW w:w="5188" w:type="dxa"/>
            <w:vAlign w:val="center"/>
            <w:hideMark/>
          </w:tcPr>
          <w:p w14:paraId="0E08D08F" w14:textId="77777777" w:rsidR="00CF6393" w:rsidRPr="00CF6393" w:rsidRDefault="00CF6393" w:rsidP="00CF6393">
            <w:pPr>
              <w:rPr>
                <w:b/>
                <w:bCs/>
                <w:lang w:val="en-GB"/>
              </w:rPr>
            </w:pPr>
            <w:proofErr w:type="spellStart"/>
            <w:r w:rsidRPr="00CF6393">
              <w:rPr>
                <w:b/>
                <w:bCs/>
                <w:lang w:val="en-GB"/>
              </w:rPr>
              <w:t>Описание</w:t>
            </w:r>
            <w:proofErr w:type="spellEnd"/>
          </w:p>
        </w:tc>
      </w:tr>
      <w:tr w:rsidR="00CF6393" w:rsidRPr="006D3B28" w14:paraId="49645B0F" w14:textId="77777777" w:rsidTr="006D3B28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3E68AE52" w14:textId="77777777" w:rsidR="00CF6393" w:rsidRPr="006D3B28" w:rsidRDefault="00CF6393" w:rsidP="00CF6393">
            <w:pPr>
              <w:rPr>
                <w:lang w:val="ru-RU"/>
              </w:rPr>
            </w:pPr>
            <w:r w:rsidRPr="006D3B28">
              <w:rPr>
                <w:lang w:val="ru-RU"/>
              </w:rPr>
              <w:t>Функциональность - Процент выполнения функциональных требований</w:t>
            </w:r>
          </w:p>
        </w:tc>
        <w:tc>
          <w:tcPr>
            <w:tcW w:w="5188" w:type="dxa"/>
            <w:vAlign w:val="center"/>
            <w:hideMark/>
          </w:tcPr>
          <w:p w14:paraId="50F45B6E" w14:textId="77777777" w:rsidR="00CF6393" w:rsidRPr="00CF6393" w:rsidRDefault="00CF6393" w:rsidP="00CF6393">
            <w:pPr>
              <w:rPr>
                <w:lang w:val="ru-RU"/>
              </w:rPr>
            </w:pPr>
            <w:r w:rsidRPr="00CF6393">
              <w:rPr>
                <w:lang w:val="ru-RU"/>
              </w:rPr>
              <w:t>Процент выполненных задач относительно полного списка функционала.</w:t>
            </w:r>
          </w:p>
        </w:tc>
      </w:tr>
      <w:tr w:rsidR="00CF6393" w:rsidRPr="006D3B28" w14:paraId="3819A13F" w14:textId="77777777" w:rsidTr="006D3B28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2A062EF5" w14:textId="77777777" w:rsidR="00CF6393" w:rsidRPr="006D3B28" w:rsidRDefault="00CF6393" w:rsidP="00CF6393">
            <w:pPr>
              <w:rPr>
                <w:lang w:val="en-GB"/>
              </w:rPr>
            </w:pPr>
            <w:proofErr w:type="spellStart"/>
            <w:r w:rsidRPr="006D3B28">
              <w:rPr>
                <w:lang w:val="en-GB"/>
              </w:rPr>
              <w:t>Производительность</w:t>
            </w:r>
            <w:proofErr w:type="spellEnd"/>
            <w:r w:rsidRPr="006D3B28">
              <w:rPr>
                <w:lang w:val="en-GB"/>
              </w:rPr>
              <w:t xml:space="preserve"> - </w:t>
            </w:r>
            <w:proofErr w:type="spellStart"/>
            <w:r w:rsidRPr="006D3B28">
              <w:rPr>
                <w:lang w:val="en-GB"/>
              </w:rPr>
              <w:t>Время</w:t>
            </w:r>
            <w:proofErr w:type="spellEnd"/>
            <w:r w:rsidRPr="006D3B28">
              <w:rPr>
                <w:lang w:val="en-GB"/>
              </w:rPr>
              <w:t xml:space="preserve"> </w:t>
            </w:r>
            <w:proofErr w:type="spellStart"/>
            <w:r w:rsidRPr="006D3B28">
              <w:rPr>
                <w:lang w:val="en-GB"/>
              </w:rPr>
              <w:t>отклика</w:t>
            </w:r>
            <w:proofErr w:type="spellEnd"/>
          </w:p>
        </w:tc>
        <w:tc>
          <w:tcPr>
            <w:tcW w:w="5188" w:type="dxa"/>
            <w:vAlign w:val="center"/>
            <w:hideMark/>
          </w:tcPr>
          <w:p w14:paraId="4A44450B" w14:textId="77777777" w:rsidR="00CF6393" w:rsidRPr="00CF6393" w:rsidRDefault="00CF6393" w:rsidP="00CF6393">
            <w:pPr>
              <w:rPr>
                <w:lang w:val="ru-RU"/>
              </w:rPr>
            </w:pPr>
            <w:r w:rsidRPr="00CF6393">
              <w:rPr>
                <w:lang w:val="ru-RU"/>
              </w:rPr>
              <w:t>Среднее время ответа приложения при запросах от пользователей (должно быть ≤ 1 сек).</w:t>
            </w:r>
          </w:p>
        </w:tc>
      </w:tr>
      <w:tr w:rsidR="00CF6393" w:rsidRPr="006D3B28" w14:paraId="7DEE6F0B" w14:textId="77777777" w:rsidTr="006D3B28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77D1E537" w14:textId="77777777" w:rsidR="00CF6393" w:rsidRPr="006D3B28" w:rsidRDefault="00CF6393" w:rsidP="00CF6393">
            <w:pPr>
              <w:rPr>
                <w:lang w:val="en-GB"/>
              </w:rPr>
            </w:pPr>
            <w:proofErr w:type="spellStart"/>
            <w:r w:rsidRPr="006D3B28">
              <w:rPr>
                <w:lang w:val="en-GB"/>
              </w:rPr>
              <w:t>Документация</w:t>
            </w:r>
            <w:proofErr w:type="spellEnd"/>
            <w:r w:rsidRPr="006D3B28">
              <w:rPr>
                <w:lang w:val="en-GB"/>
              </w:rPr>
              <w:t xml:space="preserve"> - </w:t>
            </w:r>
            <w:proofErr w:type="spellStart"/>
            <w:r w:rsidRPr="006D3B28">
              <w:rPr>
                <w:lang w:val="en-GB"/>
              </w:rPr>
              <w:t>Полнота</w:t>
            </w:r>
            <w:proofErr w:type="spellEnd"/>
            <w:r w:rsidRPr="006D3B28">
              <w:rPr>
                <w:lang w:val="en-GB"/>
              </w:rPr>
              <w:t xml:space="preserve"> </w:t>
            </w:r>
            <w:proofErr w:type="spellStart"/>
            <w:r w:rsidRPr="006D3B28">
              <w:rPr>
                <w:lang w:val="en-GB"/>
              </w:rPr>
              <w:t>документации</w:t>
            </w:r>
            <w:proofErr w:type="spellEnd"/>
            <w:r w:rsidRPr="006D3B28">
              <w:rPr>
                <w:lang w:val="en-GB"/>
              </w:rPr>
              <w:t xml:space="preserve"> (%)</w:t>
            </w:r>
          </w:p>
        </w:tc>
        <w:tc>
          <w:tcPr>
            <w:tcW w:w="5188" w:type="dxa"/>
            <w:vAlign w:val="center"/>
            <w:hideMark/>
          </w:tcPr>
          <w:p w14:paraId="4A536FA2" w14:textId="77777777" w:rsidR="00CF6393" w:rsidRPr="00CF6393" w:rsidRDefault="00CF6393" w:rsidP="00CF6393">
            <w:pPr>
              <w:rPr>
                <w:lang w:val="ru-RU"/>
              </w:rPr>
            </w:pPr>
            <w:r w:rsidRPr="00CF6393">
              <w:rPr>
                <w:lang w:val="ru-RU"/>
              </w:rPr>
              <w:t>Наличие полного руководства пользователя и документации для разработчиков (≥ 90%).</w:t>
            </w:r>
          </w:p>
        </w:tc>
      </w:tr>
      <w:tr w:rsidR="00CF6393" w:rsidRPr="006D3B28" w14:paraId="709F597C" w14:textId="77777777" w:rsidTr="006D3B28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3F26E6FE" w14:textId="77777777" w:rsidR="00CF6393" w:rsidRPr="006D3B28" w:rsidRDefault="00CF6393" w:rsidP="00CF6393">
            <w:pPr>
              <w:rPr>
                <w:lang w:val="en-GB"/>
              </w:rPr>
            </w:pPr>
            <w:proofErr w:type="spellStart"/>
            <w:r w:rsidRPr="006D3B28">
              <w:rPr>
                <w:lang w:val="en-GB"/>
              </w:rPr>
              <w:t>Тестирование</w:t>
            </w:r>
            <w:proofErr w:type="spellEnd"/>
            <w:r w:rsidRPr="006D3B28">
              <w:rPr>
                <w:lang w:val="en-GB"/>
              </w:rPr>
              <w:t xml:space="preserve"> - </w:t>
            </w:r>
            <w:proofErr w:type="spellStart"/>
            <w:r w:rsidRPr="006D3B28">
              <w:rPr>
                <w:lang w:val="en-GB"/>
              </w:rPr>
              <w:t>Процент</w:t>
            </w:r>
            <w:proofErr w:type="spellEnd"/>
            <w:r w:rsidRPr="006D3B28">
              <w:rPr>
                <w:lang w:val="en-GB"/>
              </w:rPr>
              <w:t xml:space="preserve"> </w:t>
            </w:r>
            <w:proofErr w:type="spellStart"/>
            <w:r w:rsidRPr="006D3B28">
              <w:rPr>
                <w:lang w:val="en-GB"/>
              </w:rPr>
              <w:t>успешных</w:t>
            </w:r>
            <w:proofErr w:type="spellEnd"/>
            <w:r w:rsidRPr="006D3B28">
              <w:rPr>
                <w:lang w:val="en-GB"/>
              </w:rPr>
              <w:t xml:space="preserve"> </w:t>
            </w:r>
            <w:proofErr w:type="spellStart"/>
            <w:r w:rsidRPr="006D3B28">
              <w:rPr>
                <w:lang w:val="en-GB"/>
              </w:rPr>
              <w:t>тестов</w:t>
            </w:r>
            <w:proofErr w:type="spellEnd"/>
          </w:p>
        </w:tc>
        <w:tc>
          <w:tcPr>
            <w:tcW w:w="5188" w:type="dxa"/>
            <w:vAlign w:val="center"/>
            <w:hideMark/>
          </w:tcPr>
          <w:p w14:paraId="52786AA0" w14:textId="77777777" w:rsidR="00CF6393" w:rsidRPr="00CF6393" w:rsidRDefault="00CF6393" w:rsidP="00CF6393">
            <w:pPr>
              <w:rPr>
                <w:lang w:val="ru-RU"/>
              </w:rPr>
            </w:pPr>
            <w:r w:rsidRPr="00CF6393">
              <w:rPr>
                <w:lang w:val="ru-RU"/>
              </w:rPr>
              <w:t>Успешное прохождение тестов из общего количества (≥ 95%).</w:t>
            </w:r>
          </w:p>
        </w:tc>
      </w:tr>
      <w:tr w:rsidR="00CF6393" w:rsidRPr="006D3B28" w14:paraId="0E0D7AD4" w14:textId="77777777" w:rsidTr="006D3B28">
        <w:trPr>
          <w:tblCellSpacing w:w="15" w:type="dxa"/>
        </w:trPr>
        <w:tc>
          <w:tcPr>
            <w:tcW w:w="3352" w:type="dxa"/>
            <w:vAlign w:val="center"/>
            <w:hideMark/>
          </w:tcPr>
          <w:p w14:paraId="2C38D053" w14:textId="77777777" w:rsidR="00CF6393" w:rsidRPr="006D3B28" w:rsidRDefault="00CF6393" w:rsidP="00CF6393">
            <w:pPr>
              <w:rPr>
                <w:lang w:val="en-GB"/>
              </w:rPr>
            </w:pPr>
            <w:proofErr w:type="spellStart"/>
            <w:r w:rsidRPr="006D3B28">
              <w:rPr>
                <w:lang w:val="en-GB"/>
              </w:rPr>
              <w:t>Производительность</w:t>
            </w:r>
            <w:proofErr w:type="spellEnd"/>
            <w:r w:rsidRPr="006D3B28">
              <w:rPr>
                <w:lang w:val="en-GB"/>
              </w:rPr>
              <w:t xml:space="preserve"> - </w:t>
            </w:r>
            <w:proofErr w:type="spellStart"/>
            <w:r w:rsidRPr="006D3B28">
              <w:rPr>
                <w:lang w:val="en-GB"/>
              </w:rPr>
              <w:t>Потребление</w:t>
            </w:r>
            <w:proofErr w:type="spellEnd"/>
            <w:r w:rsidRPr="006D3B28">
              <w:rPr>
                <w:lang w:val="en-GB"/>
              </w:rPr>
              <w:t xml:space="preserve"> </w:t>
            </w:r>
            <w:proofErr w:type="spellStart"/>
            <w:r w:rsidRPr="006D3B28">
              <w:rPr>
                <w:lang w:val="en-GB"/>
              </w:rPr>
              <w:t>ресурсов</w:t>
            </w:r>
            <w:proofErr w:type="spellEnd"/>
          </w:p>
        </w:tc>
        <w:tc>
          <w:tcPr>
            <w:tcW w:w="5188" w:type="dxa"/>
            <w:vAlign w:val="center"/>
            <w:hideMark/>
          </w:tcPr>
          <w:p w14:paraId="1A9CD7BF" w14:textId="77777777" w:rsidR="00CF6393" w:rsidRPr="00CF6393" w:rsidRDefault="00CF6393" w:rsidP="00CF6393">
            <w:pPr>
              <w:rPr>
                <w:lang w:val="ru-RU"/>
              </w:rPr>
            </w:pPr>
            <w:r w:rsidRPr="00CF6393">
              <w:rPr>
                <w:lang w:val="ru-RU"/>
              </w:rPr>
              <w:t xml:space="preserve">Среднее потребление памяти не должно превышать 200 МБ, а загрузка </w:t>
            </w:r>
            <w:r w:rsidRPr="00CF6393">
              <w:rPr>
                <w:lang w:val="en-GB"/>
              </w:rPr>
              <w:t>CPU</w:t>
            </w:r>
            <w:r w:rsidRPr="00CF6393">
              <w:rPr>
                <w:lang w:val="ru-RU"/>
              </w:rPr>
              <w:t xml:space="preserve"> — 30%.</w:t>
            </w:r>
          </w:p>
        </w:tc>
      </w:tr>
    </w:tbl>
    <w:p w14:paraId="37CFA3E2" w14:textId="77777777" w:rsidR="00CF6393" w:rsidRDefault="00CF6393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</w:p>
    <w:p w14:paraId="45375547" w14:textId="03539033" w:rsidR="008C454B" w:rsidRPr="008C454B" w:rsidRDefault="008C454B" w:rsidP="008C454B">
      <w:pPr>
        <w:rPr>
          <w:rFonts w:asciiTheme="majorHAnsi" w:hAnsiTheme="majorHAnsi" w:cstheme="majorHAnsi"/>
          <w:b/>
          <w:bCs/>
          <w:sz w:val="28"/>
          <w:szCs w:val="28"/>
          <w:lang w:val="ru-RU"/>
        </w:rPr>
      </w:pPr>
      <w:r w:rsidRPr="008C454B">
        <w:rPr>
          <w:rFonts w:asciiTheme="majorHAnsi" w:hAnsiTheme="majorHAnsi" w:cstheme="majorHAnsi"/>
          <w:b/>
          <w:bCs/>
          <w:sz w:val="28"/>
          <w:szCs w:val="28"/>
          <w:lang w:val="ru-RU"/>
        </w:rPr>
        <w:t>4. Особые пометки</w:t>
      </w:r>
    </w:p>
    <w:p w14:paraId="429BB462" w14:textId="5B5A6D97" w:rsidR="00AF153F" w:rsidRPr="00AF153F" w:rsidRDefault="00AF153F" w:rsidP="00AF153F">
      <w:pPr>
        <w:pStyle w:val="ae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AF153F">
        <w:rPr>
          <w:rFonts w:asciiTheme="majorHAnsi" w:hAnsiTheme="majorHAnsi" w:cstheme="majorHAnsi"/>
          <w:b/>
          <w:bCs/>
          <w:sz w:val="28"/>
          <w:szCs w:val="28"/>
          <w:lang w:val="ru-RU"/>
        </w:rPr>
        <w:t>Гибкость в выборе технологий</w:t>
      </w:r>
      <w:r w:rsidRPr="00AF153F">
        <w:rPr>
          <w:rFonts w:asciiTheme="majorHAnsi" w:hAnsiTheme="majorHAnsi" w:cstheme="majorHAnsi"/>
          <w:sz w:val="28"/>
          <w:szCs w:val="28"/>
          <w:lang w:val="ru-RU"/>
        </w:rPr>
        <w:t>: Технологии и инструменты, указанные в текущем плане, могут быть изменены в процессе разработки. Это связано с возможными новыми требованиями, ограничениями или появлением более подходящих решений.</w:t>
      </w:r>
    </w:p>
    <w:p w14:paraId="6A63E6EB" w14:textId="2C3D904E" w:rsidR="00AF153F" w:rsidRPr="00AF153F" w:rsidRDefault="00AF153F" w:rsidP="00AF153F">
      <w:pPr>
        <w:pStyle w:val="ae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AF153F">
        <w:rPr>
          <w:rFonts w:asciiTheme="majorHAnsi" w:hAnsiTheme="majorHAnsi" w:cstheme="majorHAnsi"/>
          <w:b/>
          <w:bCs/>
          <w:sz w:val="28"/>
          <w:szCs w:val="28"/>
          <w:lang w:val="ru-RU"/>
        </w:rPr>
        <w:t>Риски масштабирования</w:t>
      </w:r>
      <w:r w:rsidRPr="00AF153F">
        <w:rPr>
          <w:rFonts w:asciiTheme="majorHAnsi" w:hAnsiTheme="majorHAnsi" w:cstheme="majorHAnsi"/>
          <w:sz w:val="28"/>
          <w:szCs w:val="28"/>
          <w:lang w:val="ru-RU"/>
        </w:rPr>
        <w:t>: Тестирование с большими коллекциями изображений может выявить дополнительные потребности в оптимизации производительности.</w:t>
      </w:r>
    </w:p>
    <w:p w14:paraId="159EC4FA" w14:textId="5A709002" w:rsidR="00AF153F" w:rsidRPr="00AF153F" w:rsidRDefault="00AF153F" w:rsidP="00AF153F">
      <w:pPr>
        <w:pStyle w:val="ae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AF153F">
        <w:rPr>
          <w:rFonts w:asciiTheme="majorHAnsi" w:hAnsiTheme="majorHAnsi" w:cstheme="majorHAnsi"/>
          <w:b/>
          <w:bCs/>
          <w:sz w:val="28"/>
          <w:szCs w:val="28"/>
          <w:lang w:val="ru-RU"/>
        </w:rPr>
        <w:lastRenderedPageBreak/>
        <w:t>Адаптация функционала</w:t>
      </w:r>
      <w:r w:rsidRPr="00AF153F">
        <w:rPr>
          <w:rFonts w:asciiTheme="majorHAnsi" w:hAnsiTheme="majorHAnsi" w:cstheme="majorHAnsi"/>
          <w:sz w:val="28"/>
          <w:szCs w:val="28"/>
          <w:lang w:val="ru-RU"/>
        </w:rPr>
        <w:t>: В процессе разработки могут быть внесены изменения в функциональные требования для улучшения пользовательского опыта.</w:t>
      </w:r>
    </w:p>
    <w:p w14:paraId="1E7FEBD6" w14:textId="2EC3D508" w:rsidR="0077184D" w:rsidRPr="00AF153F" w:rsidRDefault="00AF153F" w:rsidP="00AF153F">
      <w:pPr>
        <w:pStyle w:val="ae"/>
        <w:numPr>
          <w:ilvl w:val="0"/>
          <w:numId w:val="11"/>
        </w:numPr>
        <w:rPr>
          <w:rFonts w:asciiTheme="majorHAnsi" w:hAnsiTheme="majorHAnsi" w:cstheme="majorHAnsi"/>
          <w:sz w:val="28"/>
          <w:szCs w:val="28"/>
          <w:lang w:val="ru-RU"/>
        </w:rPr>
      </w:pPr>
      <w:r w:rsidRPr="00AF153F">
        <w:rPr>
          <w:rFonts w:asciiTheme="majorHAnsi" w:hAnsiTheme="majorHAnsi" w:cstheme="majorHAnsi"/>
          <w:b/>
          <w:bCs/>
          <w:sz w:val="28"/>
          <w:szCs w:val="28"/>
          <w:lang w:val="ru-RU"/>
        </w:rPr>
        <w:t>Ресурсные ограничения</w:t>
      </w:r>
      <w:r w:rsidRPr="00AF153F">
        <w:rPr>
          <w:rFonts w:asciiTheme="majorHAnsi" w:hAnsiTheme="majorHAnsi" w:cstheme="majorHAnsi"/>
          <w:sz w:val="28"/>
          <w:szCs w:val="28"/>
          <w:lang w:val="ru-RU"/>
        </w:rPr>
        <w:t>: Выбор инструментов будет зависеть от доступности вычислительных ресурсов и времени, выделенного на проект.</w:t>
      </w:r>
    </w:p>
    <w:sectPr w:rsidR="0077184D" w:rsidRPr="00AF153F" w:rsidSect="00CF63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921785"/>
    <w:multiLevelType w:val="hybridMultilevel"/>
    <w:tmpl w:val="9F80A00A"/>
    <w:lvl w:ilvl="0" w:tplc="9A2E504A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B3837"/>
    <w:multiLevelType w:val="multilevel"/>
    <w:tmpl w:val="BC300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AC03EB"/>
    <w:multiLevelType w:val="hybridMultilevel"/>
    <w:tmpl w:val="EB663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BD4497"/>
    <w:multiLevelType w:val="hybridMultilevel"/>
    <w:tmpl w:val="0EDA2310"/>
    <w:lvl w:ilvl="0" w:tplc="9A2E504A">
      <w:numFmt w:val="bullet"/>
      <w:lvlText w:val="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667696">
    <w:abstractNumId w:val="8"/>
  </w:num>
  <w:num w:numId="2" w16cid:durableId="2009094086">
    <w:abstractNumId w:val="6"/>
  </w:num>
  <w:num w:numId="3" w16cid:durableId="1497113073">
    <w:abstractNumId w:val="5"/>
  </w:num>
  <w:num w:numId="4" w16cid:durableId="930771230">
    <w:abstractNumId w:val="4"/>
  </w:num>
  <w:num w:numId="5" w16cid:durableId="1047147265">
    <w:abstractNumId w:val="7"/>
  </w:num>
  <w:num w:numId="6" w16cid:durableId="574246479">
    <w:abstractNumId w:val="3"/>
  </w:num>
  <w:num w:numId="7" w16cid:durableId="756288643">
    <w:abstractNumId w:val="2"/>
  </w:num>
  <w:num w:numId="8" w16cid:durableId="430665247">
    <w:abstractNumId w:val="1"/>
  </w:num>
  <w:num w:numId="9" w16cid:durableId="2060207175">
    <w:abstractNumId w:val="0"/>
  </w:num>
  <w:num w:numId="10" w16cid:durableId="1422333823">
    <w:abstractNumId w:val="10"/>
  </w:num>
  <w:num w:numId="11" w16cid:durableId="1828980554">
    <w:abstractNumId w:val="11"/>
  </w:num>
  <w:num w:numId="12" w16cid:durableId="216935852">
    <w:abstractNumId w:val="9"/>
  </w:num>
  <w:num w:numId="13" w16cid:durableId="3242866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15825"/>
    <w:rsid w:val="000324D8"/>
    <w:rsid w:val="00034616"/>
    <w:rsid w:val="0006063C"/>
    <w:rsid w:val="0015074B"/>
    <w:rsid w:val="001E7064"/>
    <w:rsid w:val="00251C46"/>
    <w:rsid w:val="0029639D"/>
    <w:rsid w:val="00326F90"/>
    <w:rsid w:val="00344876"/>
    <w:rsid w:val="00345346"/>
    <w:rsid w:val="004A0DDD"/>
    <w:rsid w:val="00676FC1"/>
    <w:rsid w:val="006D3B28"/>
    <w:rsid w:val="0077184D"/>
    <w:rsid w:val="007E7FCF"/>
    <w:rsid w:val="008760E8"/>
    <w:rsid w:val="00886947"/>
    <w:rsid w:val="008C454B"/>
    <w:rsid w:val="00920213"/>
    <w:rsid w:val="00967CC1"/>
    <w:rsid w:val="009B04ED"/>
    <w:rsid w:val="00AA1D8D"/>
    <w:rsid w:val="00AF153F"/>
    <w:rsid w:val="00B47730"/>
    <w:rsid w:val="00CB0664"/>
    <w:rsid w:val="00CF6393"/>
    <w:rsid w:val="00D40A20"/>
    <w:rsid w:val="00D41D60"/>
    <w:rsid w:val="00D54EB9"/>
    <w:rsid w:val="00DD5963"/>
    <w:rsid w:val="00E031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51D971"/>
  <w14:defaultImageDpi w14:val="300"/>
  <w15:docId w15:val="{7DC5C3C2-25A0-8C4C-A188-955CFB400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92021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6E3BE8-5304-4A2A-B689-C027D6015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797</Words>
  <Characters>4543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Grisha Bezrukov</cp:lastModifiedBy>
  <cp:revision>3</cp:revision>
  <dcterms:created xsi:type="dcterms:W3CDTF">2024-12-04T20:25:00Z</dcterms:created>
  <dcterms:modified xsi:type="dcterms:W3CDTF">2024-12-04T20:28:00Z</dcterms:modified>
  <cp:category/>
</cp:coreProperties>
</file>